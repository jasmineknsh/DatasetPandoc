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90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9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0" w:val="left"/>
          <w:tab w:pos="6580" w:val="left"/>
        </w:tabs>
        <w:autoSpaceDE w:val="0"/>
        <w:widowControl/>
        <w:spacing w:line="245" w:lineRule="auto" w:before="2" w:after="0"/>
        <w:ind w:left="98" w:right="432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Volume 28, | September - 2024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198" w:after="346"/>
        <w:ind w:left="144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VERBS OF PERCEPTION, THINKING, SPEAKING FROM THE POINT OF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VIEW OF PSYCHOLOGY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Назарова Манзура Насруллаевна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Термезский государственный университет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0"/>
        <w:gridCol w:w="5180"/>
      </w:tblGrid>
      <w:tr>
        <w:trPr>
          <w:trHeight w:hRule="exact" w:val="328"/>
        </w:trPr>
        <w:tc>
          <w:tcPr>
            <w:tcW w:type="dxa" w:w="7102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778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1114"/>
        </w:trPr>
        <w:tc>
          <w:tcPr>
            <w:tcW w:type="dxa" w:w="710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article deals with verbs of perception of various types. </w:t>
            </w:r>
          </w:p>
        </w:tc>
        <w:tc>
          <w:tcPr>
            <w:tcW w:type="dxa" w:w="277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Perception,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speech, function, thinking,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psychology. </w:t>
            </w:r>
          </w:p>
        </w:tc>
      </w:tr>
    </w:tbl>
    <w:p>
      <w:pPr>
        <w:autoSpaceDN w:val="0"/>
        <w:autoSpaceDE w:val="0"/>
        <w:widowControl/>
        <w:spacing w:line="316" w:lineRule="exact" w:before="226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Perception is the most important of the functions of the higher nervous activity of man. With the birth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 person, he begins to perceive information both from the outside and from within himself, in order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instantly process it, and subsequently comprehend it. Thus, perception includes in the work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next, no less important function of a person - thinking. Comprehension of the information received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help of sensors creates the phenomenon called life: it encourages a person to act, helps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accumulate experience and transmit this experience to others through speech. </w:t>
      </w:r>
    </w:p>
    <w:p>
      <w:pPr>
        <w:autoSpaceDN w:val="0"/>
        <w:autoSpaceDE w:val="0"/>
        <w:widowControl/>
        <w:spacing w:line="318" w:lineRule="exact" w:before="2" w:after="0"/>
        <w:ind w:left="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Among the names of the area of perception, cognitive and speech spheres, the central place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undoubtedly belongs to verbs - designations of the processes of perception, thinking, speaking. Thus,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emphasize that the main goal of our analysis is related to the study of verbs and the procedural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expressed by them, while we leave aside the subsystems of nouns and adjectives. Thus,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chain brain - brain - braining - brain, we are only interested in braining. At a later stage,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 of thinking (the brain), the nominations of the process are formed, motivated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 of action. But to some extent, these subsystems can also become the object of our attention.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Verbs of perception, thinking and speaking in the Old Russian language represent a system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three semantic groups are interconnected. The core of this system is symmetrical-asymmetrical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manifestations at the level of lexical-semantic groups of verbs of perception, thinking, and speaking.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System-wide regularities are quite fully manifested in the system of verbs of perception, thinking,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speaking. </w:t>
      </w:r>
    </w:p>
    <w:p>
      <w:pPr>
        <w:autoSpaceDN w:val="0"/>
        <w:autoSpaceDE w:val="0"/>
        <w:widowControl/>
        <w:spacing w:line="318" w:lineRule="exact" w:before="2" w:after="0"/>
        <w:ind w:left="98" w:right="5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Systemic transformations in the Old Russian language on the example of the studied groups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vocabulary reveal quantitative, qualitative and relative transformations that occur against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background of identical transformation. </w:t>
      </w:r>
    </w:p>
    <w:p>
      <w:pPr>
        <w:autoSpaceDN w:val="0"/>
        <w:autoSpaceDE w:val="0"/>
        <w:widowControl/>
        <w:spacing w:line="318" w:lineRule="exact" w:before="2" w:after="0"/>
        <w:ind w:left="98" w:right="5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structural-semantic classification of verbs shows the greatest systemic completeness in the octet,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guarantees the accuracy, completeness and consistency of the theoretical representation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 material. </w:t>
      </w:r>
    </w:p>
    <w:p>
      <w:pPr>
        <w:autoSpaceDN w:val="0"/>
        <w:autoSpaceDE w:val="0"/>
        <w:widowControl/>
        <w:spacing w:line="320" w:lineRule="exact" w:before="0" w:after="0"/>
        <w:ind w:left="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semantic structure of verbs, there is a development of a transition from a concrete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meaning to a more abstract one: for example, the Balto-Slavic character has the lexeme *</w:t>
      </w: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itъ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\ Baltic </w:t>
      </w:r>
    </w:p>
    <w:p>
      <w:pPr>
        <w:autoSpaceDN w:val="0"/>
        <w:tabs>
          <w:tab w:pos="7328" w:val="left"/>
        </w:tabs>
        <w:autoSpaceDE w:val="0"/>
        <w:widowControl/>
        <w:spacing w:line="194" w:lineRule="auto" w:before="144" w:after="0"/>
        <w:ind w:left="9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18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4" w:right="566" w:bottom="61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2" w:lineRule="exact" w:before="84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correspondences of this word mean "reason, habits" and are associated with the verb umЪti. Also,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Balto-Slavic character has the root *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ik-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(connected by alternation with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*uuk-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, cf. to get used to), from </w:t>
      </w:r>
    </w:p>
    <w:p>
      <w:pPr>
        <w:autoSpaceDN w:val="0"/>
        <w:autoSpaceDE w:val="0"/>
        <w:widowControl/>
        <w:spacing w:line="312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the verb uchiti is derived, where, as in umЪti, the transition from abstract meaning to concrete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made. </w:t>
      </w:r>
    </w:p>
    <w:p>
      <w:pPr>
        <w:autoSpaceDN w:val="0"/>
        <w:autoSpaceDE w:val="0"/>
        <w:widowControl/>
        <w:spacing w:line="318" w:lineRule="exact" w:before="4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Verbs of perception, which include about 50 lexemes, denote both generalized perception in the 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sensations (chuti) and concrete visual and auditory perception (sizirati, rasmatrshti and v'nouishti,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listen), while the meaning of perception is diffuse, approaching in its semantics the designations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processes - "to know", "to heed", "to think", "to foresee". It is also noteworthy that all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lexemes noted in the work with the general semantics of perception, thinking and speaking belong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lexical-semantic group of verbs of perception. These are the verbs въноушати, вънлтиА, просе 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Ътити, поslushti, съматршти, съмотрЪти. Thus, the thesis about the primacy of perception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thinking and speaking processes is confirmed.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Semantic analysis of verbs of perception, thinking and speaking has shown the presence of close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relationships between the three lexical groups of verbs. These connections have an explicit character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definitions, revealed on our material in 6 lexemes: for example, slushati means "to hear"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(perception), "to listen, to pay attention" (thinking), "to testify" (speaking); so can be represented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morphemic composition: for example, the root sorphema -вЪд- forms the verb вЪдатъ "to know" (cf.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бел ведацъ "to know"), it is connected by the alternation of vowels with the verb vidЪti with a simple </w:t>
      </w:r>
    </w:p>
    <w:p>
      <w:pPr>
        <w:autoSpaceDN w:val="0"/>
        <w:autoSpaceDE w:val="0"/>
        <w:widowControl/>
        <w:spacing w:line="318" w:lineRule="exact" w:before="0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semantic move: "to see" means "to learn"; the same root in the lexemes вЪшати, вЪстити, denotes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speaking, i.e. semantics develops from perception ("to see") to thinking ("to know") and speaking ("to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say").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study of the range of designations of the processes of perception, thinking and speaking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Old Russian language, the description of their lexical components according to the selected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parameters and the factors of relationships showed that the studied semantic sphere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language is structured: in the linguistic picture of the world of Ancient Russia, ideas about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of perception, thinking and speaking are ordered in a special way - they form a system.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Old Russian verbs of perception, thinking, and speaking represent a fully coherent system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basis of the general theory of systems of the biologist and philosopher acad. Y. A. Urmantseva and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to the Language of V. A. Karpov. Thanks to the use of the logical-mathematical model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representation of knowledge in the form of a two- and three-dimensional Gray code in the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linguistic facts, the rigor and accuracy of linguistic description at any level of language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achieved.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Thus, it should be noted that a linguistic group of transformations that create verbs of the lexical-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semantic groups under study has been derived: these are quantitative, qualitative and relative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transformations and their combinatorics. </w:t>
      </w:r>
    </w:p>
    <w:p>
      <w:pPr>
        <w:autoSpaceDN w:val="0"/>
        <w:autoSpaceDE w:val="0"/>
        <w:widowControl/>
        <w:spacing w:line="302" w:lineRule="exact" w:before="348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Vasil'ev L. M. Semanticheskie klassy glagolov chuvstva, mysli i rechi [Semantic classes of verbs 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feelings, thoughts and speech]. Zap. Bashkir University. Sir. Philol. Sciences. № 16/20. Issue 43.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Ufa, 1971 - P. 38-310. </w:t>
      </w:r>
    </w:p>
    <w:p>
      <w:pPr>
        <w:autoSpaceDN w:val="0"/>
        <w:autoSpaceDE w:val="0"/>
        <w:widowControl/>
        <w:spacing w:line="322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Vinogradov V. V. Selected works: Lexicology and lexicography.- M., 1977.-312 p. </w:t>
      </w:r>
    </w:p>
    <w:p>
      <w:pPr>
        <w:autoSpaceDN w:val="0"/>
        <w:autoSpaceDE w:val="0"/>
        <w:widowControl/>
        <w:spacing w:line="316" w:lineRule="exact" w:before="4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Nazarova, M. N. Communicative significance of the process of bilingual learning // Periodica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Journal of Modern Philosophy, Social Sciences and Humanities. – 2024. – T. 26. – P. 7-9.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67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19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6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4. Shadieva D. K. Extrapolation and study of trends to change the norms of the Russian language. –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2022. – P. 133-138. </w:t>
      </w:r>
    </w:p>
    <w:p>
      <w:pPr>
        <w:autoSpaceDN w:val="0"/>
        <w:autoSpaceDE w:val="0"/>
        <w:widowControl/>
        <w:spacing w:line="316" w:lineRule="exact" w:before="4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5. Shadieva D. K. Izmeneniya, prokhodushchie v literaturnykh normakh russkogo yazyka [Changes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occurring in the literary norms of the Russian language]. – 2021. P. 120-127.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3054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20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6" w:right="626" w:bottom="356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