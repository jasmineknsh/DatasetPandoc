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864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15, | August, 2023 </w:t>
      </w:r>
    </w:p>
    <w:p>
      <w:pPr>
        <w:autoSpaceDN w:val="0"/>
        <w:autoSpaceDE w:val="0"/>
        <w:widowControl/>
        <w:spacing w:line="240" w:lineRule="auto" w:before="60" w:after="2920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8"/>
        </w:trPr>
        <w:tc>
          <w:tcPr>
            <w:tcW w:type="dxa" w:w="7106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930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2496"/>
        </w:trPr>
        <w:tc>
          <w:tcPr>
            <w:tcW w:type="dxa" w:w="710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order to thoroughly study the language units of foreign languages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selected for the implementation of work in the field of translation,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about lexical, grammatical and stylistic transformations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highlighted through examples. Also, during the study of this scientific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work, great importance is attached to the process of linguistic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cultural analysis. In order to understand the difference between cultures,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 is necessary to understand and study the mentality of the people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original language of the text. </w:t>
            </w:r>
          </w:p>
        </w:tc>
        <w:tc>
          <w:tcPr>
            <w:tcW w:type="dxa" w:w="293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90" w:val="left"/>
                <w:tab w:pos="2092" w:val="left"/>
              </w:tabs>
              <w:autoSpaceDE w:val="0"/>
              <w:widowControl/>
              <w:spacing w:line="318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translation transformations,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linguistic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culture,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communication,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culture,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normative, transformational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grammar, transformational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model of translation. </w:t>
            </w:r>
          </w:p>
        </w:tc>
      </w:tr>
    </w:tbl>
    <w:p>
      <w:pPr>
        <w:autoSpaceDN w:val="0"/>
        <w:autoSpaceDE w:val="0"/>
        <w:widowControl/>
        <w:spacing w:line="316" w:lineRule="exact" w:before="306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 concept is the main unit of culture that has an ethnocultural character and conveys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functionally important information about existence. It represents spiritual universals. Linguistic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 exists in thinking, it combines cognitive-rational and emotional-psychological content.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 and cultural concept serves as a worldview model for all language speakers. The linguistic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cultural concept is a cultural tool influencing the formation of national character. Concepts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culture are studied separately in Linguistics. The main concepts of culture are important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consciousness of the collective language, in particular, conscience, fate, fate, will, sin, law, freedom,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intellectuals, homeland, etc. are understood. It can be seen that linguistic, cultural, sociological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(content analysis, frame analysis method), ethnographic (description, classification, etc.) methods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used in linguistic and cultural research. In most linguistic and cultural studies, it is noted that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complement each other with different principles and analyzes and allow research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interaction between language and culture, which is a complex object of language and culture.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possible to observe the use of a specific object, for example, an animal, as a standard of stable analogy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various linguistic cultures. For example, in most languages, the fox is used as a symbol of trickery,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deceit, and deception:  хитрый как лиса (Russian), as false as fox (English), you chorom (Korean).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Or, as the unique similes of the Uzbek language, it is possible to show - as gentle as a sheep, thin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ghost, eats like a mole, etc.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490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63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Being able to use lexical, grammatical, and stylistic methods in accordance with translation norms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improves the quality of translation. Even in the words expressing the color, the cultural traditions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different peoples are visible, if we take the color red, in the USA "danger" in France "aristocracy"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India "life and creativity" in Japan and "anger" in China is a symbol of happiness. From this it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said that the concept of color reflects emotional and emotional factors along with social culture.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the author's intention to use expressions related to color in fiction. On the contrary, it is a tool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reflects the subtleties of the language used to increase the effectiveness of the author's creative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thoughts. When translating literary texts, the translator's task is to fully convey the author's intention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language being translated. In fiction, colors are widely used to name characters and to describe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behavior.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transformational model of translation is based on N. Chomsky's rules of transformational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grammar. Transformational grammar studies the basic logic-syntactic relationship and the rules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derivation of syntactic structures characterized by the similarity of lexemes. According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transformational grammar, all types of syntactic structures can be combined into nuclear structures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the transparency of logical-syntactic structures is limited.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Surface structures are formed from nuclear structures according to known transformation rules. If we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 English sentences as a nuclear structure through the sentences mentioned by John Dryden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prologue of the tragedy "Aurangzeb", a number of transformations can be made from this sentence: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court greatly encouraged the play of 'Aureng-Zebe.'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play of 'Aureng-Zebe' greatly encouraged by the court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was the play of 'Aureng-Zebe' who was greatly encouraged by the court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greatly encouraging of play of "Aureng-Zebe." by the court </w:t>
      </w:r>
    </w:p>
    <w:p>
      <w:pPr>
        <w:autoSpaceDN w:val="0"/>
        <w:autoSpaceDE w:val="0"/>
        <w:widowControl/>
        <w:spacing w:line="320" w:lineRule="exact" w:before="314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Korolevsky dvor court greatly supported and encouraged the "Aureng-Zebe" game. </w:t>
      </w:r>
    </w:p>
    <w:p>
      <w:pPr>
        <w:autoSpaceDN w:val="0"/>
        <w:autoSpaceDE w:val="0"/>
        <w:widowControl/>
        <w:spacing w:line="316" w:lineRule="exact" w:before="4" w:after="0"/>
        <w:ind w:left="60" w:right="37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Aureng-Zebe match was widely encouraged by the court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game of "Aureng-Zebe" was widely encouraged by the court.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Aureng-Zebe's game is widely encouraged by the court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translating from one language to another, not only its direct translation, but also the essence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content is given deep importance. In most of the linguistic cultures, we can see stable similes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terms of image and its content, as well as the similarity of comparative objects. For the Uzbek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 culture, it is normal to compare a woman's face to a moon, an apple, sometimes a kulcha,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English to a cherry, a rose (as red as a cherry/rose), in Chinese and Koreans to an apricot, a willow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branch. In China and Korea, women are happy when they are compared to snakes. Because in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 cultures, the snake is a symbol of wisdom, beauty and dexterity. The same concept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expressed in different linguistic cultures by means of different means of expression, that is, by means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different analogical standards. For example, the Uzbeks compare strong people to an elephant,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English compare them to a horse: strong as a horse. Or, Uzbeks likens people who work tirelessly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an ant, and Turks like a bee.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Let's consider another example. If we take the sentence "The princess Melesinda, bathed in tears"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John Dryden's tragedy "Aurangzeb" as a nuclear structure, the following artificial structures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created based on the rules of transformational grammar: "Princess Melesinda bathed in tears,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(bathing (ing) )", "Princess Melesinda is washing with tears" in these structures the main relationship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preserved "the owner of the action is the action". V. N. Komissarov said that despite the diversity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64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forms that make up the structure, these transformations have a significant level of content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meaning in common. </w:t>
      </w:r>
    </w:p>
    <w:p>
      <w:pPr>
        <w:autoSpaceDN w:val="0"/>
        <w:autoSpaceDE w:val="0"/>
        <w:widowControl/>
        <w:spacing w:line="318" w:lineRule="exact" w:before="2" w:after="0"/>
        <w:ind w:left="60" w:right="45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we take another example from Aurangzeb's drama, "An ill dream, or a cloudy day, has power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this wretched creature", "cloudy day" in Uzbek means "cloudy day", i.e. a fall in mood 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explains that a person is in a sad, depressed mood.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Linguistics is related to ethnolinguistics, a field that approaches each other in some issues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sciences of ethnography and physical science, which study the life and cultural characteristics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peoples, their origin, location, cultural-historical interactions. The main direction of ethnolinguistic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studies the activity and development of linguistic, entocultural and ethno-spiritual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(ethnopsychological) factors in language. </w:t>
      </w:r>
    </w:p>
    <w:p>
      <w:pPr>
        <w:autoSpaceDN w:val="0"/>
        <w:autoSpaceDE w:val="0"/>
        <w:widowControl/>
        <w:spacing w:line="316" w:lineRule="exact" w:before="332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LIST OF 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John Dryden: Tragedy of Aurangeb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Telia V.N. Russian phraseology: semantic, pragmatic and linguistic aspects. - M.: School ―Yaziki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russkoy kulturi‖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Shoira Usmonova ―Linguculturalology‖ (from the textbook)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 Z.N. Khudoyberganova educational and methodological complex on the module "Linguistic-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cultural issues of translation"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Mahmudov N. - Looking for ways to perfect the study of the language... </w:t>
      </w:r>
    </w:p>
    <w:p>
      <w:pPr>
        <w:autoSpaceDN w:val="0"/>
        <w:autoSpaceDE w:val="0"/>
        <w:widowControl/>
        <w:spacing w:line="320" w:lineRule="exact" w:before="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A.E. Mamatov ― Modern Linguistics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7472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65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