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864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15, | August, 2023 </w:t>
      </w:r>
    </w:p>
    <w:p>
      <w:pPr>
        <w:autoSpaceDN w:val="0"/>
        <w:autoSpaceDE w:val="0"/>
        <w:widowControl/>
        <w:spacing w:line="240" w:lineRule="auto" w:before="60" w:after="2288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670"/>
            <w:tcBorders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366"/>
            <w:tcBorders>
              <w:start w:sz="3.200000000000273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3044"/>
        </w:trPr>
        <w:tc>
          <w:tcPr>
            <w:tcW w:type="dxa" w:w="7670"/>
            <w:tcBorders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role of independent work of students in modern education is important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integral. The article examines the concept of independent work,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importance in the educational process, as well as its impact on the 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growth and development of students. The literature review highlights the need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manage students' independent work, including planning, organizing,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monitoring and analysing results. Methodology and empirical analysis reveal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psychological conditions that contribute to the successful independent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 of students. In general, the article pays attention to the importance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independent work of students and its impact on their 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development. </w:t>
            </w:r>
          </w:p>
        </w:tc>
        <w:tc>
          <w:tcPr>
            <w:tcW w:type="dxa" w:w="2366"/>
            <w:tcBorders>
              <w:start w:sz="3.200000000000273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0" w:val="left"/>
              </w:tabs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Independent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extracurricular time,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vocational education,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state standard, self-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study, new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technologies. </w:t>
            </w:r>
          </w:p>
        </w:tc>
      </w:tr>
    </w:tbl>
    <w:p>
      <w:pPr>
        <w:autoSpaceDN w:val="0"/>
        <w:autoSpaceDE w:val="0"/>
        <w:widowControl/>
        <w:spacing w:line="314" w:lineRule="exact" w:before="308" w:after="0"/>
        <w:ind w:left="17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work - planned educational, educational research, research work of students, performed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outside the classroom (classroom) time on assignment and with the methodological guidance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teacher, but without his direct participation (with partial direct participation of the teacher, leaving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leading role for the work of students). Independent work of students in the university is an important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 of educational and scientific activity of the student. </w:t>
      </w:r>
    </w:p>
    <w:p>
      <w:pPr>
        <w:autoSpaceDN w:val="0"/>
        <w:autoSpaceDE w:val="0"/>
        <w:widowControl/>
        <w:spacing w:line="318" w:lineRule="exact" w:before="2" w:after="0"/>
        <w:ind w:left="17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work of students plays a significant role in the rating technology of education. The 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provides, as a rule, 50% of the hours of the total labour intensity of the discipline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work of students. In this regard, education at a university includes two parts that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almost identical in volume and mutual influence - the learning process and the self-learning process.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Therefore, the independent work of students should become an effective and purposeful work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student. </w:t>
      </w:r>
    </w:p>
    <w:p>
      <w:pPr>
        <w:autoSpaceDN w:val="0"/>
        <w:autoSpaceDE w:val="0"/>
        <w:widowControl/>
        <w:spacing w:line="314" w:lineRule="exact" w:before="336" w:after="0"/>
        <w:ind w:left="17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LITERATURE REVIEW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concept of modernization of education defines the main tasks of vocational education - "training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qualified employee of the appropriate level and profile, competitive in the labour market, competent,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responsible, fluent in his profession and oriented in related fields of activity, capable of effective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his specialty at the level of world standards, ready to constant professional growth, social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mobility".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254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57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solution of these problems is impossible without increasing the role of independent work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on educational material, strengthening the responsibility of teachers for the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work skills, for stimulating the professional growth of students, fostering creative activity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initiative.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Society imposes a fairly wide list of requirements on a modern specialist, among which the graduates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certain abilities and the ability to independently obtain knowledge from various sources,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systematize the information received, and evaluate a specific financial situation. The formation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 skill occurs throughout the entire period of study through the participation of students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practical classes, the performance of control tasks and tests, writing term papers and final qualifying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works. At the same time, independent work of students plays a decisive role in the course of the entire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process. </w:t>
      </w:r>
    </w:p>
    <w:p>
      <w:pPr>
        <w:autoSpaceDN w:val="0"/>
        <w:tabs>
          <w:tab w:pos="344" w:val="left"/>
        </w:tabs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of independent work of students includes: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clear planning of the content and volume of independent work;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organization, control and analysis of the results of independent work;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necessary educational, methodological and logistical support; introduction of new learning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technologies;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accounting for the labour costs of students and teachers in the framework of independent work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14" w:lineRule="exact" w:before="334" w:after="0"/>
        <w:ind w:left="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METHODOLOGY &amp; EMPIRICAL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main characteristics of independent work of students: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Psychological conditions for the success of independent work of students. First of all, it is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of a sustainable interest in the chosen profession and methods of mastering its features,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depend on the following parameters: </w:t>
      </w:r>
    </w:p>
    <w:p>
      <w:pPr>
        <w:autoSpaceDN w:val="0"/>
        <w:autoSpaceDE w:val="0"/>
        <w:widowControl/>
        <w:spacing w:line="334" w:lineRule="exact" w:before="4" w:after="0"/>
        <w:ind w:left="60" w:right="30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relationships between teachers and students in the educational process;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level of complexity of tasks for independent work;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involvement of students in the formed activity of the future profession.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Like any kind of human activity, educational activity from a psychological point of view is a process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solving specific problems. The difference between educational tasks and any others is that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goal is to change the subject himself, which consists in mastering certain modes of action, and not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changing the objects with which the subject acts. The need for setting and solving such problems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arises before the subject only if he needs to master such methods of action, which are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generalizations of a theoretical type.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Considering educational activity as a process of solving problems, the following links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distinguished. First, the setting of the educational problem. In psychology (pedagogical psychology)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known that the goal arises as a result of concretization of meaning-forming motives of activity.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function of such motives can be performed only by interest in the content of acquired knowledge.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such interest, not only the independent setting of the educational task is impossible, but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acceptance of the task set by the teacher.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Secondly, the use of optimal methods for solving the problem. </w:t>
      </w:r>
    </w:p>
    <w:p>
      <w:pPr>
        <w:autoSpaceDN w:val="0"/>
        <w:autoSpaceDE w:val="0"/>
        <w:widowControl/>
        <w:spacing w:line="316" w:lineRule="exact" w:before="6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is a fundamental difference between educational activity under the guidance of a teacher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independent forms, which is not paid enough attention to. When a teacher leads students from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 to reality, such a move has the force of only a methodical device. When it comes to the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2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58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of a concept through independent work with educational materials and means,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conditions for activity change drastically: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first among these conditions is the formation of methods for logical analysis of sources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information, in particular, methods for logical analysis of information models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content of scientific concepts is fixed, which at the same time is one of the most important tasks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education, designed to prepare students for independent learning activities. The second important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 for the transition to independent learning activity is the mastery of productive ways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solving educational problems, and ensuring this condition is almost impossible without the 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methodological and methodological participation of the teacher. </w:t>
      </w:r>
    </w:p>
    <w:p>
      <w:pPr>
        <w:autoSpaceDN w:val="0"/>
        <w:autoSpaceDE w:val="0"/>
        <w:widowControl/>
        <w:spacing w:line="318" w:lineRule="exact" w:before="4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Thirdly, the implementation of monitoring and evaluation of the progress and results of solving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problem. The formation of control and evaluation operations should go from mastering the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monitoring and evaluating the actions of a teacher and other students through monitoring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evaluating one's own work under the guidance of a teacher to self-control and self-evaluation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educational activities.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Professional orientation of disciplines. The indisputability of this educational and meaningful thesis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terms of knowledge, involvement in creative professional activities, effective personal interaction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profession should not detract from the importance of knowledge of the general humanitarian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culture of the relevant blocks of disciplines in the curriculum.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addition, the depth of profiling of certain disciplines should take into account the psychological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patterns of the multi-level division of future professionals: bachelors, specialists, masters.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Limited student time budget.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Firstly, when forming the time volume of his subject, the teacher must take into account the total </w:t>
      </w:r>
    </w:p>
    <w:p>
      <w:pPr>
        <w:autoSpaceDN w:val="0"/>
        <w:autoSpaceDE w:val="0"/>
        <w:widowControl/>
        <w:spacing w:line="316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workload of students outside the often very subjective opinion of the undoubted importance of “my”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discipline.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Secondly, the intensification of the educational process involves the rhythm of independent work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by reducing the student's routine work in semesters.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Individualization of independent work of students, which includes: </w:t>
      </w:r>
    </w:p>
    <w:p>
      <w:pPr>
        <w:autoSpaceDN w:val="0"/>
        <w:tabs>
          <w:tab w:pos="780" w:val="left"/>
        </w:tabs>
        <w:autoSpaceDE w:val="0"/>
        <w:widowControl/>
        <w:spacing w:line="310" w:lineRule="exact" w:before="0" w:after="0"/>
        <w:ind w:left="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 in the proportion of intensive work with more prepared students;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division of the lesson into compulsory and creative parts (for everyone trying to cope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difficult and, most importantly, non-standard tasks, additional questions, educational problem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situations, etc.) </w:t>
      </w:r>
    </w:p>
    <w:p>
      <w:pPr>
        <w:autoSpaceDN w:val="0"/>
        <w:tabs>
          <w:tab w:pos="780" w:val="left"/>
        </w:tabs>
        <w:autoSpaceDE w:val="0"/>
        <w:widowControl/>
        <w:spacing w:line="312" w:lineRule="exact" w:before="0" w:after="0"/>
        <w:ind w:left="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regular consultations with trainees;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comprehensive and timely information about the thematic content of independent work,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deadlines, the need for auxiliary tools, forms, methods of monitoring and evaluating the final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 mandatory comparison with the expected ones. </w:t>
      </w:r>
    </w:p>
    <w:p>
      <w:pPr>
        <w:autoSpaceDN w:val="0"/>
        <w:autoSpaceDE w:val="0"/>
        <w:widowControl/>
        <w:spacing w:line="316" w:lineRule="exact" w:before="332" w:after="0"/>
        <w:ind w:left="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RESULTS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Forms of independent work of students are various. They include: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study and systematization of official state documents - laws, decrees, decrees, normative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instructional and reference materials using information - retrieval systems, computer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"Internet";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study of educational, scientific and methodical literature, materials of periodicals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involvement of electronic means of official, statistical, periodical and scientific information;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0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59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preparation of reports and abstracts, writing term papers and final qualifying works;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participation in the work of student conferences, complex scientific research. Independent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introduces students to scientific creativity, search and solution of topical modern problems.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leading goal of organizing and implementing independent work of students should coincide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goal of student education - the preparation of a specialist and a bachelor with higher education.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organizing independent work of students, an important and necessary condition is the 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ability to work independently to acquire knowledge, skills and the possibility of organizing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and scientific activities.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purpose of independent work of students is to master fundamental knowledge, professional skills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skills of activity in the profile, experience in creative, research activities. </w:t>
      </w:r>
    </w:p>
    <w:p>
      <w:pPr>
        <w:autoSpaceDN w:val="0"/>
        <w:autoSpaceDE w:val="0"/>
        <w:widowControl/>
        <w:spacing w:line="318" w:lineRule="exact" w:before="2" w:after="0"/>
        <w:ind w:left="60" w:right="4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work of students contributes to the development of independence, responsibility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organization, a creative approach to solving problems of the educational and professional level.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tasks of independent work of students are: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0" w:after="0"/>
        <w:ind w:left="6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systematization and consolidation of the received theoretical knowledge and practical skills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students;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6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deepening and expanding theoretical knowledge; formation of skills to use normative, legal,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 documentation and special literature;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0" w:after="0"/>
        <w:ind w:left="6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cognitive abilities and activity of students: creative initiative, independence,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responsibility and organization; formation of independent thinking, abilities for self-development,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self-improvement and self-realization; development of research skills;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0" w:after="0"/>
        <w:ind w:left="6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use of material collected and received during self-study at seminars, practical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laboratory classes, when writing term papers and theses, for effective preparation for final tests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exams.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technological chain of independent work of students is as follows: a teacher in a certain discipline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determines three-level goals of activity (reproductive, productive and creative) and specific forms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work, builds a system of motivation for students, provides them with educational and methodological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materials, sets the deadlines for intermediate reports on the work done, organizes activities of creative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groups, gives an introductory lecture, conducts consultations, monitors the results of self-control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self-correction of students, evaluates the results of their work (individual or group). </w:t>
      </w:r>
    </w:p>
    <w:p>
      <w:pPr>
        <w:autoSpaceDN w:val="0"/>
        <w:autoSpaceDE w:val="0"/>
        <w:widowControl/>
        <w:spacing w:line="312" w:lineRule="exact" w:before="336" w:after="0"/>
        <w:ind w:left="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CONCLUSIONS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prerequisite for ensuring the effectiveness of independent work of students is the observance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stages in its organization and conduct. The following stages of independent work of students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distinguished. </w:t>
      </w:r>
    </w:p>
    <w:p>
      <w:pPr>
        <w:autoSpaceDN w:val="0"/>
        <w:autoSpaceDE w:val="0"/>
        <w:widowControl/>
        <w:spacing w:line="318" w:lineRule="exact" w:before="4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first stage is preparatory. It should include the preparation of a work program with the allocation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topics and tasks for independent work of students; end-to-end planning of independent work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for a semester; preparation of teaching materials; diagnostics of the level of preparedness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second stage is organizational. At this stage, the goals of individual and group work of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determined; an introductory lecture is given, individual-group installation consultations are held,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during which the forms of independent work of students and its control are explained; terms and forms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presentation of intermediate results are established.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60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third stage is motivational and activity. The teacher at this stage should provide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motivation for individual and group activities; verification of intermediate results; organization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self-control and self-correction; interchange and mutual verification in accordance with the chosen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goal.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fourth stage is control and evaluation. It includes individual and group reports and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evaluation. The results can be presented in the form of a graduation project, term paper, abstract,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report, diagrams, tables, oral communications, models, layouts, reports, etc. (depending on discipline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specialty). Control of independent work of students can be carried out with the help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intermediate and final testing, writing in the classroom of written tests, colloquia, intermediate tests,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etc. The process of introducing independent work of students into the educational process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gradual and justified. For the effective implementation of this type of activity, the readiness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teaching staff, a high-quality educational and methodological and appropriate regulatory framework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necessary.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readiness of the teaching staff should be understood as the ability of the teacher to highlight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most important and feasible topics for the students' independent work of the discipline (course);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stimulate the internal mechanisms of self-development of the personality, self-control and self-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correction. At the same time, such a teacher should have organizational, predictive and constructive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skills. </w:t>
      </w:r>
    </w:p>
    <w:p>
      <w:pPr>
        <w:autoSpaceDN w:val="0"/>
        <w:tabs>
          <w:tab w:pos="128" w:val="left"/>
          <w:tab w:pos="488" w:val="left"/>
        </w:tabs>
        <w:autoSpaceDE w:val="0"/>
        <w:widowControl/>
        <w:spacing w:line="310" w:lineRule="exact" w:before="338" w:after="0"/>
        <w:ind w:left="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Alikulov S. A., Rizaev I. I. Methodological problems of research of social systems //Theoretical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&amp; Applied Science. – 2020. – №. 2. – С. 717-720.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Alikulov X., Haqqulov N. Q. Spiritual maturity and philosophical thinking dependence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development //ISJ Theoretical &amp; Applied Science. – 2020. – Т. 4. – №. 84. – С. 164-167. </w:t>
      </w:r>
    </w:p>
    <w:p>
      <w:pPr>
        <w:autoSpaceDN w:val="0"/>
        <w:autoSpaceDE w:val="0"/>
        <w:widowControl/>
        <w:spacing w:line="318" w:lineRule="exact" w:before="2" w:after="0"/>
        <w:ind w:left="488" w:right="44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Ergasheva M. X. The role of the educational system in the process of self-organization of an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individual //International Journal of Philosophical Studies and Social Sciences. – 2021. – Т. 1. –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№. 1. – С. 137-144. </w:t>
      </w:r>
    </w:p>
    <w:p>
      <w:pPr>
        <w:autoSpaceDN w:val="0"/>
        <w:autoSpaceDE w:val="0"/>
        <w:widowControl/>
        <w:spacing w:line="318" w:lineRule="exact" w:before="2" w:after="0"/>
        <w:ind w:left="488" w:right="44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Омонтурдиев О. Г., Ризаев И. И. Эволюционный процесс развития цифровой культуры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//Актуальные тренды цифровой трансформации промышленных предприятий. – 2022. – С.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209-214.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Usmonov F. Problems of modern computer ethics //American Journal of Research in Humanities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and Social Sciences. – 2022. – Т. 6. – С. 26-32. </w:t>
      </w:r>
    </w:p>
    <w:p>
      <w:pPr>
        <w:autoSpaceDN w:val="0"/>
        <w:autoSpaceDE w:val="0"/>
        <w:widowControl/>
        <w:spacing w:line="318" w:lineRule="exact" w:before="2" w:after="0"/>
        <w:ind w:left="488" w:right="44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Ismoilovich E. I. The mechanism of evaluation of innovative investment processes effectiveness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in the service sector //SAARJ Journal on Banking &amp; Insurance Research. – 2016. – Т. 5. – №. 3.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– С. 60-71.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Аликулов С., Ризаев И. И. Образование и современные технологии //Моделирование 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конструирование в образовательной среде. – 2021. – С. 27-31. </w:t>
      </w:r>
    </w:p>
    <w:p>
      <w:pPr>
        <w:autoSpaceDN w:val="0"/>
        <w:autoSpaceDE w:val="0"/>
        <w:widowControl/>
        <w:spacing w:line="316" w:lineRule="exact" w:before="4" w:after="0"/>
        <w:ind w:left="488" w:right="44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Ulmasjonovich K. S. Mystical and philosophical foundations of human interaction (based on the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teachings of makhdumi Azami Kasani) //European Scholar Journal. – 2021. – Т. 2. – №. 11. – С.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45-48.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Turaev B. O., Namatov N. A., Namatov M. A. Islamic achievements in science //International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Journal of Intellectual Cultural Heritage. – 2022. – Т. 2. – №. 2. – С. 25-35.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61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12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Mardonov R. The role and place of universities in the" knowledge society" //Galaxy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Interdisciplinary Research Journal. – 2022. – Т. 10. – №. 9. – С. 317-325.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Safarov A. Main problems of education in Uzbekistan //Gospodarka i Innowacje. – 2022. – Т. 24.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– С. 1018-1020. </w:t>
      </w:r>
    </w:p>
    <w:p>
      <w:pPr>
        <w:autoSpaceDN w:val="0"/>
        <w:autoSpaceDE w:val="0"/>
        <w:widowControl/>
        <w:spacing w:line="316" w:lineRule="exact" w:before="4" w:after="0"/>
        <w:ind w:left="488" w:right="432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Muhammadiev K. Potentiality and virtuality in the philosophy of modern times //Theoretical &amp;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Applied Science Учредители: Теоретическая и прикладная наука. – 2022. – №. 3. – С. 1000-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1004.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Muminova Z. O. Objeсtive and subjeсtive factors that forms human being's moral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//Theoretical &amp; Applied Science. – 2016. – №. 2. – С. 72-74. </w:t>
      </w:r>
    </w:p>
    <w:p>
      <w:pPr>
        <w:autoSpaceDN w:val="0"/>
        <w:autoSpaceDE w:val="0"/>
        <w:widowControl/>
        <w:spacing w:line="316" w:lineRule="exact" w:before="6" w:after="0"/>
        <w:ind w:left="488" w:right="432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Тураев Б. О., Ризаев И. И. Особенности проявления искусственного интеллекта в бытии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человека //Новые информационные технологии и системы (НИТиС-2022). – 2022. – С. 361-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363.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Qahramonovich H. N. Worthy descendants of the Samarkandians: enlighteners Jadids //World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Bulletin of Social Sciences. – 2022. – Т. 13. – С. 37-40.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Usmonov F. N. The Role of Scientific Ethics and Bioethics in Modern Society //Design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Engineering. – 2021. – С. 8373-8379.</w:t>
      </w:r>
    </w:p>
    <w:p>
      <w:pPr>
        <w:autoSpaceDN w:val="0"/>
        <w:autoSpaceDE w:val="0"/>
        <w:widowControl/>
        <w:spacing w:line="320" w:lineRule="exact" w:before="0" w:after="0"/>
        <w:ind w:left="1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Саматов Х. У. Парадигмальная сущность социально-экономической системы Узбекистана </w:t>
      </w:r>
    </w:p>
    <w:p>
      <w:pPr>
        <w:autoSpaceDN w:val="0"/>
        <w:autoSpaceDE w:val="0"/>
        <w:widowControl/>
        <w:spacing w:line="318" w:lineRule="exact" w:before="0" w:after="0"/>
        <w:ind w:left="48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//Парадигма современной науки в условиях модернизации и инновационного развития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научной мысли: теория и практика. – 2022. – С. 406-408.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Mardonov R. Features of educational services in modern conditions //Archive of Conferences.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2021. – Т. 22. – №. 1. – С. 100-103.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Husan M. Dialectics of Potentiality and Virtuality in Space and TIME //European Scholar Journal.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2022. – Т. 3. – №. 1. – С. 40-42.</w:t>
      </w:r>
    </w:p>
    <w:p>
      <w:pPr>
        <w:autoSpaceDN w:val="0"/>
        <w:autoSpaceDE w:val="0"/>
        <w:widowControl/>
        <w:spacing w:line="318" w:lineRule="exact" w:before="2" w:after="0"/>
        <w:ind w:left="488" w:right="44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Rizaev I. I. The structure of the social system as the basis for the self-organization of society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//Scientific and Technical Journal of Namangan Institute of Engineering and Technology. – 2019. 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– Т. 1. – №. 7. – С. 190-195.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556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62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