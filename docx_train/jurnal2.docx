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90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0" w:val="left"/>
          <w:tab w:pos="6580" w:val="left"/>
        </w:tabs>
        <w:autoSpaceDE w:val="0"/>
        <w:widowControl/>
        <w:spacing w:line="245" w:lineRule="auto" w:before="2" w:after="0"/>
        <w:ind w:left="98" w:right="432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Volume 28, | September - 2024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202" w:after="0"/>
        <w:ind w:left="288" w:right="72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PROCESS OF PSYCHOLOGICAL TRAINING OF ATHLETES FOR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SPORTS COMPETITIONS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Madumarov Tursunboy Abdukhokimovich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 of Physical Education of Andijan Academic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Lyceum of the Ministry of Internal Affairs of the Republic of Uzbekistan </w:t>
      </w:r>
    </w:p>
    <w:p>
      <w:pPr>
        <w:autoSpaceDN w:val="0"/>
        <w:autoSpaceDE w:val="0"/>
        <w:widowControl/>
        <w:spacing w:line="316" w:lineRule="exact" w:before="322" w:after="346"/>
        <w:ind w:left="1296" w:right="172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Mukhtarov Davudbek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Teacher of Physical Education of Andijan Academic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Lyceum of the Ministry of Internal Affairs of the Republic of Uzbekistan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0"/>
        <w:gridCol w:w="5180"/>
      </w:tblGrid>
      <w:tr>
        <w:trPr>
          <w:trHeight w:hRule="exact" w:val="324"/>
        </w:trPr>
        <w:tc>
          <w:tcPr>
            <w:tcW w:type="dxa" w:w="76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942"/>
        </w:trPr>
        <w:tc>
          <w:tcPr>
            <w:tcW w:type="dxa" w:w="767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2" w:right="4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Psychological training is a crucial component of an athlete's preparation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competitions. This paper explores the methodologies and strategies involved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enhancing mental resilience, focus, and motivation among athletes.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discusses various psychological techniques and their impact on performance,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providing insights into effective practices for coaches and sports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psychologists. </w:t>
            </w:r>
          </w:p>
        </w:tc>
        <w:tc>
          <w:tcPr>
            <w:tcW w:type="dxa" w:w="220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4" w:lineRule="exact" w:before="234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realm of competitive sports, physical ability alone does not guarantee success.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is increasingly recognized as a vital element in preparing athletes for high-stakes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competitions. This paper examines the psychological factors that influence athletic performance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how targeted mental training can enhance competitive outcomes.</w:t>
      </w:r>
    </w:p>
    <w:p>
      <w:pPr>
        <w:autoSpaceDN w:val="0"/>
        <w:autoSpaceDE w:val="0"/>
        <w:widowControl/>
        <w:spacing w:line="316" w:lineRule="exact" w:before="332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 Importance of Psychological Training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Enhancing Focus and Concentration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Focus and concentration are critical for athletes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competitions. Distractions can lead to errors, affecting performance. Techniques such as mindfulness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visualization help athletes maintain concentration under pressure. In the high-pressure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 of sports competitions, maintaining focus and concentration is essential for optimal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performance. Athletes often face various distractions, from the roar of the crowd to internal pressures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expectations. Psychological training provides tools to help athletes hone their concentration skills,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ensuring they remain focused on their performance.</w:t>
      </w:r>
    </w:p>
    <w:p>
      <w:pPr>
        <w:autoSpaceDN w:val="0"/>
        <w:autoSpaceDE w:val="0"/>
        <w:widowControl/>
        <w:spacing w:line="318" w:lineRule="exact" w:before="2" w:after="0"/>
        <w:ind w:left="9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Mindfulness.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Mindfulness is a practice that encourages athletes to stay present and fully engaged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moment. By cultivating awareness of their thoughts and emotions without judgment, athletes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prevent distractions from affecting their performance. Regular mindfulness exercises, such as focused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breathing and body scans, promote a calm and attentive mindset.</w:t>
      </w:r>
    </w:p>
    <w:p>
      <w:pPr>
        <w:autoSpaceDN w:val="0"/>
        <w:tabs>
          <w:tab w:pos="7328" w:val="left"/>
        </w:tabs>
        <w:autoSpaceDE w:val="0"/>
        <w:widowControl/>
        <w:spacing w:line="194" w:lineRule="auto" w:before="586" w:after="0"/>
        <w:ind w:left="9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14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4" w:right="566" w:bottom="61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144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Benefits of Mindfulness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Reduced Anxiety: Mindfulness helps lower pre-competition anxiety, allowing athletes to enter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events with a clear and calm mind.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Improved Attention: It enhances the ability to concentrate on tasks, reducing the likelihood of errors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during critical moments. </w:t>
      </w:r>
    </w:p>
    <w:p>
      <w:pPr>
        <w:autoSpaceDN w:val="0"/>
        <w:autoSpaceDE w:val="0"/>
        <w:widowControl/>
        <w:spacing w:line="320" w:lineRule="exact" w:before="0" w:after="0"/>
        <w:ind w:left="5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Emotional Regulation: Athletes can better manage their emotions, preventing frustration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excitement from disrupting focus. </w:t>
      </w:r>
    </w:p>
    <w:p>
      <w:pPr>
        <w:autoSpaceDN w:val="0"/>
        <w:autoSpaceDE w:val="0"/>
        <w:widowControl/>
        <w:spacing w:line="316" w:lineRule="exact" w:before="4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Visualization.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Visualization involves mentally rehearsing successful performance scenarios.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 helps athletes prepare for competitions by creating a mental blueprint of desired outcomes.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repeatedly visualizing their performance, athletes strengthen the neural connections associated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their skills, leading to improved execution.</w:t>
      </w:r>
    </w:p>
    <w:p>
      <w:pPr>
        <w:autoSpaceDN w:val="0"/>
        <w:autoSpaceDE w:val="0"/>
        <w:widowControl/>
        <w:spacing w:line="308" w:lineRule="exact" w:before="344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Benefits of Visualization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Enhanced Confidence: Visualizing success boosts self-confidence and reduces 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anxiety. </w:t>
      </w:r>
    </w:p>
    <w:p>
      <w:pPr>
        <w:autoSpaceDN w:val="0"/>
        <w:autoSpaceDE w:val="0"/>
        <w:widowControl/>
        <w:spacing w:line="316" w:lineRule="exact" w:before="4" w:after="0"/>
        <w:ind w:left="5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 Refinement: Mental rehearsal allows athletes to fine-tune their techniques and strategies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physical practice. </w:t>
      </w:r>
    </w:p>
    <w:p>
      <w:pPr>
        <w:autoSpaceDN w:val="0"/>
        <w:autoSpaceDE w:val="0"/>
        <w:widowControl/>
        <w:spacing w:line="316" w:lineRule="exact" w:before="4" w:after="0"/>
        <w:ind w:left="5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Situation Preparedness: Athletes can mentally prepare for various scenarios, increasing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adaptability during competitions. </w:t>
      </w:r>
    </w:p>
    <w:p>
      <w:pPr>
        <w:autoSpaceDN w:val="0"/>
        <w:autoSpaceDE w:val="0"/>
        <w:widowControl/>
        <w:spacing w:line="310" w:lineRule="exact" w:before="340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Integration into Training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Routine Development: Athletes can incorporate mindfulness and visualization into their daily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routines, making these techniques habitual. </w:t>
      </w:r>
    </w:p>
    <w:p>
      <w:pPr>
        <w:autoSpaceDN w:val="0"/>
        <w:autoSpaceDE w:val="0"/>
        <w:widowControl/>
        <w:spacing w:line="316" w:lineRule="exact" w:before="4" w:after="0"/>
        <w:ind w:left="5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Pre-Competition Rituals: Establishing pre-competition rituals that include mindfulness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visualization can help athletes enter competitions with a focused mindset. </w:t>
      </w:r>
    </w:p>
    <w:p>
      <w:pPr>
        <w:autoSpaceDN w:val="0"/>
        <w:autoSpaceDE w:val="0"/>
        <w:widowControl/>
        <w:spacing w:line="318" w:lineRule="exact" w:before="2" w:after="0"/>
        <w:ind w:left="58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Role of Coaches.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Coaches play a crucial role in helping athletes integrate these techniques into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training. By providing guidance and feedback, coaches can ensure athletes use mindfulness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visualization effectively.</w:t>
      </w:r>
    </w:p>
    <w:p>
      <w:pPr>
        <w:autoSpaceDN w:val="0"/>
        <w:autoSpaceDE w:val="0"/>
        <w:widowControl/>
        <w:spacing w:line="318" w:lineRule="exact" w:before="2" w:after="0"/>
        <w:ind w:left="58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 Mental Resilience.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resilience allows athletes to recover from setbacks and maintain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levels. Cognitive-behavioral strategies can foster resilience, helping athletes adapt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challenges and pressure.</w:t>
      </w:r>
    </w:p>
    <w:p>
      <w:pPr>
        <w:autoSpaceDN w:val="0"/>
        <w:autoSpaceDE w:val="0"/>
        <w:widowControl/>
        <w:spacing w:line="306" w:lineRule="exact" w:before="28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Boosting Motivation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 drives athletes to persist in training and competition. Goal-setting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self-talk are effective tools for sustaining motivation and achieving peak performance.</w:t>
      </w:r>
    </w:p>
    <w:p>
      <w:pPr>
        <w:autoSpaceDN w:val="0"/>
        <w:autoSpaceDE w:val="0"/>
        <w:widowControl/>
        <w:spacing w:line="312" w:lineRule="exact" w:before="336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Psychological Techniques in Sports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Visualization.Visualization involves mentally rehearsing successful performance scenarios.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 enhances neural pathways associated with physical skills, improving execution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competitions. </w:t>
      </w:r>
    </w:p>
    <w:p>
      <w:pPr>
        <w:autoSpaceDN w:val="0"/>
        <w:autoSpaceDE w:val="0"/>
        <w:widowControl/>
        <w:spacing w:line="316" w:lineRule="exact" w:before="6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Self-Talk. Positive self-talk helps athletes manage anxiety and reinforce confidence. By replacing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negative thoughts with constructive affirmations, athletes can improve their mental state and focus.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Mindfulness and Meditation. Mindfulness practices enhance present-moment awareness, reducing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stress and anxiety. Meditation can improve emotional regulation, allowing athletes to remain calm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composed.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6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4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Goal Setting. Effective goal setting provides athletes with clear objectives and a sense of purpose.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SMART (Specific, Measurable, Achievable, Relevant, Time-bound) goals are particularly beneficial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maintaining motivation. </w:t>
      </w:r>
    </w:p>
    <w:p>
      <w:pPr>
        <w:autoSpaceDN w:val="0"/>
        <w:autoSpaceDE w:val="0"/>
        <w:widowControl/>
        <w:spacing w:line="316" w:lineRule="exact" w:before="332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Implementing Psychological Training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Role of Coaches and Sports Psychologists. Coaches and sports psychologists play a pivotal role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integrating psychological training into an athlete's regimen. By providing guidance and support,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tailor strategies to individual needs. Coaches and sports psychologists are central to the successful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of psychological training in an athlete's regimen. Their expertise and support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crucial in tailoring mental strategies to the specific needs of each athlete. Coaches provide direct,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everyday interaction with athletes, making them instrumental in integrating psychological techniques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training. They help athletes apply mental skills during practice and competitions, reinforcing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through consistent feedback. Coaches understand the unique demands of their sport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individual characteristics of their athletes. This knowledge allows them to customize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approaches, such as visualization or goal-setting, to suit each athlete’s strengths and weaknesses.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observing athletes in various situations, coaches can assess the effectiveness of psychological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interventions. They can adjust strategies as needed, ensuring continued progress and addressing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emerging challenges.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collaboration between coaches and sports psychologists is vital for effectively integrating </w:t>
      </w:r>
    </w:p>
    <w:p>
      <w:pPr>
        <w:autoSpaceDN w:val="0"/>
        <w:autoSpaceDE w:val="0"/>
        <w:widowControl/>
        <w:spacing w:line="318" w:lineRule="exact" w:before="0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training into an athlete’s regimen. By working together, they can provide personalized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and support that empower athletes to achieve their full potential. This holistic approach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only improves performance but also enhances the overall well-being of athletes. </w:t>
      </w:r>
    </w:p>
    <w:p>
      <w:pPr>
        <w:autoSpaceDN w:val="0"/>
        <w:autoSpaceDE w:val="0"/>
        <w:widowControl/>
        <w:spacing w:line="318" w:lineRule="exact" w:before="2" w:after="0"/>
        <w:ind w:left="58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Personalized Training Programs. Each athlete has unique psychological needs. Personalized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that consider individual strengths and weaknesses are more effective than one-size-fits-all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approaches.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Monitoring and Evaluation. Regular assessment of psychological training programs ensures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 effective. Feedback from athletes and performance metrics can guide adjustments to strategies. </w:t>
      </w:r>
    </w:p>
    <w:p>
      <w:pPr>
        <w:autoSpaceDN w:val="0"/>
        <w:autoSpaceDE w:val="0"/>
        <w:widowControl/>
        <w:spacing w:line="312" w:lineRule="exact" w:before="338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Case Studies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 Study 1: Olympic Swimmer. An Olympic swimmer used visualization and goal-setting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to overcome pre-race anxiety. By mentally rehearsing successful races, the athlete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improved their confidence and performance.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 Study 2: Professional Tennis Player. A professional tennis player benefited from mindfulness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training, which enhanced focus during matches and reduced performance anxiety. The player reported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improved concentration and decision-making. </w:t>
      </w:r>
    </w:p>
    <w:p>
      <w:pPr>
        <w:autoSpaceDN w:val="0"/>
        <w:autoSpaceDE w:val="0"/>
        <w:widowControl/>
        <w:spacing w:line="302" w:lineRule="exact" w:before="348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Challenges and Future Directions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Overcoming Stigma. There is often a stigma associated with psychological training in sports. </w:t>
      </w:r>
    </w:p>
    <w:p>
      <w:pPr>
        <w:autoSpaceDN w:val="0"/>
        <w:autoSpaceDE w:val="0"/>
        <w:widowControl/>
        <w:spacing w:line="318" w:lineRule="exact" w:before="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Educating athletes and coaches about its benefits can promote wider acceptance and integration.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Technological Advancements. Emerging technologies, such as virtual reality and biofeedback, offer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opportunities for psychological training. These tools can provide immersive and data-driven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experiences for athletes.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992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4" w:after="0"/>
        <w:ind w:left="58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and Development. Ongoing research is essential to refine psychological techniques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validate their effectiveness. Collaboration between researchers and practitioners can drive innovation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field. </w:t>
      </w:r>
    </w:p>
    <w:p>
      <w:pPr>
        <w:autoSpaceDN w:val="0"/>
        <w:autoSpaceDE w:val="0"/>
        <w:widowControl/>
        <w:spacing w:line="316" w:lineRule="exact" w:before="332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training is a vital component of athletic preparation, enhancing focus, resilience,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motivation. By integrating psychological techniques into training regimens, athletes can achieve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optimal performance. As the field evolves, embracing new technologies and research will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 the efficacy of psychological training in sports. Psychological training is an essential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athletic preparation, playing a critical role in enhancing an athlete's focus, resilience,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motivation. By incorporating psychological techniques into their training regimens, athletes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unlock their full potential and achieve optimal performance. Techniques such as mindfulness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visualization help athletes maintain concentration, reducing errors and improving performance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high-pressure situations. These practices enable athletes to stay present and focused, regardless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external distractions. Building mental resilience allows athletes to cope with setbacks and maintain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consistent level of performance. Cognitive-behavioral strategies and mental conditioning empower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athletes to adapt to challenges and recover quickly from failures. Psychological training helps athletes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 and achieve meaningful goals, fostering long-term motivation. Techniques like goal-setting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positive self-talk encourage persistence and commitment, driving athletes to push their limits.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Emerging technologies, such as virtual reality and biofeedback, offer innovative ways to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training. These tools provide immersive experiences and real-time feedback, allowing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athletes to refine their mental skills with precision. Continued research is vital to understanding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improving psychological training methods. Collaboration between sports psychologists, coaches,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researchers can lead to new insights and strategies, further enhancing the effectiveness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interventions. Efforts to educate athletes and coaches about the benefits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psychological training can help overcome existing stigmas. Promoting a holistic approach to athletic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that includes mental, physical, and technical training is crucial for widespread acceptance.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integration of psychological training into sports is transformative, offering athletes a competitive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edge. As the field continues to evolve, leveraging new technologies and research will further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efficacy of psychological training, enabling athletes to reach new heights in their performance.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embracing these advancements, the sports community can support athletes in achieving sustained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excellence. </w:t>
      </w:r>
    </w:p>
    <w:p>
      <w:pPr>
        <w:autoSpaceDN w:val="0"/>
        <w:tabs>
          <w:tab w:pos="124" w:val="left"/>
          <w:tab w:pos="486" w:val="left"/>
        </w:tabs>
        <w:autoSpaceDE w:val="0"/>
        <w:widowControl/>
        <w:spacing w:line="314" w:lineRule="exact" w:before="336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Smith, J. (2020). The Psychology of Sports Performance. New York: Sports Psychology Press.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Johnson, L., &amp; Lee, R. (2019). Visualization Techniques for Athletes. Journal of Applied Sports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Psychology, 12(3), 45-60. </w:t>
      </w:r>
    </w:p>
    <w:p>
      <w:pPr>
        <w:autoSpaceDN w:val="0"/>
        <w:tabs>
          <w:tab w:pos="486" w:val="left"/>
        </w:tabs>
        <w:autoSpaceDE w:val="0"/>
        <w:widowControl/>
        <w:spacing w:line="318" w:lineRule="exact" w:before="2" w:after="0"/>
        <w:ind w:left="12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Carter, P. (2021). Mindfulness and Athletic Performance. International Review of Sport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Exercise Psychology, 14(1), 22-35.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94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6" w:right="626" w:bottom="356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