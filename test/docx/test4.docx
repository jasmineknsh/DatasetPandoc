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576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16, | September, 2023 </w:t>
      </w:r>
    </w:p>
    <w:p>
      <w:pPr>
        <w:autoSpaceDN w:val="0"/>
        <w:autoSpaceDE w:val="0"/>
        <w:widowControl/>
        <w:spacing w:line="240" w:lineRule="auto" w:before="60" w:after="2392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4"/>
        </w:trPr>
        <w:tc>
          <w:tcPr>
            <w:tcW w:type="dxa" w:w="710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93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1660"/>
        </w:trPr>
        <w:tc>
          <w:tcPr>
            <w:tcW w:type="dxa" w:w="710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 original solution for the removal of completely missing teeth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intolerance to acrylic prostheses is presented. A reinforced full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removable prosthesis made of polypropylene has been developed.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Clinical trials have shown the advantages of the proposed method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comparison with the most common similar products. </w:t>
            </w:r>
          </w:p>
        </w:tc>
        <w:tc>
          <w:tcPr>
            <w:tcW w:type="dxa" w:w="293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36" w:right="4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full removable prosthesis,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polypropylene, intolerance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acrylic resin. </w:t>
            </w:r>
          </w:p>
        </w:tc>
      </w:tr>
    </w:tbl>
    <w:p>
      <w:pPr>
        <w:autoSpaceDN w:val="0"/>
        <w:autoSpaceDE w:val="0"/>
        <w:widowControl/>
        <w:spacing w:line="316" w:lineRule="exact" w:before="224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currently, there is a tendency to increase the number of patients who do not have teeth at all,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increases the level of functional and aesthetic requirements of patients to the quality of orthopedic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[1]. This is mainly due to an increase in the share of the elderly population in the general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population in almost all countries of the world. Previously, removable prostheses were replaced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exclusively with acrylic ones, but in the second half of the XX century, the interest of scientists dealing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problem of improving prosthetic materials focused on thermoplastics. Thermoplastic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polymers and copolymers (thermoplastics) have many advantages over traditional powdered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liquid polymer systems used in dental prosthetics [2]. Thermoplastic polymer materials have high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resistance to twisting, high fatigue resistance (wear resistance), excellent resistance to dissolution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stable strength [3]. One of the most attractive qualities of thermoplastics is that they do not contain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free monomers [4]. In addition, there are practically no voids in thermoplastics, which means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probability of penetration of liquids and biological substances into them is less, which leads to 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odor and color change, which favorably affects the performance characteristics of dentures. All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are important in the manufacture of temporary and permanent prostheses during implantation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treatment, in complex reconstructive procedures and, ultimately, in the manufacture of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removable dentures of the oral cavity [5]. The main field of application of prostheses without acrylic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plastics is partial prosthetics. When treating patients with complete secondary prostheses, a number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problems arise. Namely: a change in the elasticity of the prosthesis under the influence of intraoral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temperatures, especially during chewing load, as well as a deterioration in the stability and fixation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prosthesis in the upper jaw [6]. Therefore, we have set a goal to improve the quality of prosthetics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full prostheses and reduce the number of prosthetic complications - prosthetic stomatitis.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Materials and methods To improve this method, we have proposed the following method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manufacturing removable complete prostheses [7]. After removing the functional impressions, the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28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50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is cast in a plaster of the 3rd class with silicone material. The surface of the model is crimped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clasp wax and used as a spacer, and the frame is modeled with profile wax taking into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tension lines of the plate prosthesis. The frame is cast from metal (Fig. 1 and 2). The frame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installed on the model, fixed to it with adhesive wax, covered with a plate of base wax and the packing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teeth begins. After testing the structure in the oral cavity, the basis of the final removable complete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prosthesis is modeled, cast according to the principles of injection molding (Fig. 3) and fixed in plaster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a special cuvette (Fig. 4). After replacing the wax with polypropylene, the prosthesis is machined.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Thus, a reinforced full removable prosthesis on a polypropylene plate (APPPP) is obtained,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does not have the disadvantages of an acrylic prosthesis and, thanks to the frame, does not have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disadvantages of a polypropylene base (Fig. 5). As a clinical trial of this prosthesis, 79 patients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history of toxic-allergic prosthetic stomatitis and complete absence of teeth in one jaw underwent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repeated prosthetics. Patients in good anatomical and functional condition were selected,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results of the study were objective. The patients were divided into three groups according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 of manufacturing a complete removable prosthesis: Group 1 - acrylic full removable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prosthesis made of colorless plastic; Group 2 - a complete removable prosthesis with a metal base was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made; group 3 - patients were restored according to the method developed by us. To assess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effectiveness of the prosthetics technique, changes in the pH of the oral fluid, the degree of leukocyte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migration, the rate of detachment of the mucosal epithelium in the prosthesis area and capillary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resistance were studied. This may be due to a certain "habituation" to the monomer of the mechanism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homeostatic stability and the formation of a chronic inflammatory focus during the first months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after the installation of the prosthesis. In the remaining groups, pH deviations up to one month were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insignificant, and more distant observations indicated a complete recovery. As for the degree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migration of leukemic cells in the oral cavity (Table. 2), then this indicator is one of the most useful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assessing the quality of prosthetics with removable prostheses, taking into account the effect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prosthetic bed on hard and soft tissues. In the first group of patients (acrylic prostheses),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migration index of the adhesive plaster was initially high. However, after a month, its increase was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41.7% of the initial value, and the decrease after a year was less than 5.5%. Acrylic prostheses had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significantly more favorable effect on the mucous membrane of the subgingival basal cavity than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acrylic prostheses. This indicates that the prostheses have a potentially harmful effect, stimulating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inflammatory processes in the mucous membrane of the prosthetic fundus caused by chronic trauma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first observation period and chronic inflammation after 6 months and 1 year of use. The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confirmed by the epithelial cell migration test are shown in Table 3. Capillary resistance was studied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an electronic vacuum device in the upper and lower jaw before the start of prosthetics and after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fixation of the prosthesis after 1 week, 1 month and 1 year.. From the data presented in the table,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seen that the average value of capillary resistance before fixation of the prosthesis was 55 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index of inflammation of the oral mucosa after 7 days was 31.20 ± 0.76 s in group 1, 26.40 ± 0.50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in group 2 and 23.90 ± 0.77 s in group 3. As can be seen, the indicators of group 1 differed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significantly, which may be due to chronic toxic-allergic and inflammatory processes occurring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mucous membrane of patients with acrylic prostheses After 6 months and 1 year, the numerical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indicators of resistance of the capillaries of the mucous membrane in group 3 leveled off, although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was a tendency to increase 58.30 ± 0.39 and 56.40 ± 0.50 with accordingly.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80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38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Results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Numerical indicators of capillary resistance in the first group for the year showed the smallest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downward trend: 42.30 ± 0.97 ; (40.00± 0.81 s. accordingly, this indicates a deep violation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vascular bed of the prosthetic bed. In the study of the capillary resistance of the second group,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values after a month and a year showed a tendency to increase, although they did not return to normal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values: 44.30 ± 0.31 ; 53.00±1.35 s. The results of this study indicate that the resistance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capillaries of the mucous membrane with different removable prostheses is not the same.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all types of prostheses, mechanical trauma by the basis of the prosthesis led to a significant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violation of the resistance of the vascular bed, which decreased from 51.0 to 62.1% of the initial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indicator. Thus, acrylic prostheses cause a persistent violation of the strength of the vascular bed,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while prostheses made using our advanced technology demonstrate optimal restoration of capillary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strength to 52.470 ± 1.01 seconds. </w:t>
      </w:r>
    </w:p>
    <w:p>
      <w:pPr>
        <w:autoSpaceDN w:val="0"/>
        <w:autoSpaceDE w:val="0"/>
        <w:widowControl/>
        <w:spacing w:line="316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conducted clinical substantiation suggests a possible mechanism of pathogenesis of prosthetic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stomatitis. Mechanical injury is more or less inherent in all types of prosthetics. However,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adaptation of oral tissues and orthodontic correction neutralize the primary injury due to the rigid basis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prosthesis. However, removable dentures are the cause of chronic stomatitis, since they disrupt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submucosal capillary network of the prosthesis base and cause local nutritional disorders. 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showed that the prostheses made according to the method developed by us preserve the vascular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network of the oral mucosa as much as possible due to optimal elasticity and the absence of laminar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edges, which reduces the number of cases of traumatic prosthetic stomatitis. </w:t>
      </w:r>
    </w:p>
    <w:p>
      <w:pPr>
        <w:autoSpaceDN w:val="0"/>
        <w:tabs>
          <w:tab w:pos="488" w:val="left"/>
        </w:tabs>
        <w:autoSpaceDE w:val="0"/>
        <w:widowControl/>
        <w:spacing w:line="310" w:lineRule="exact" w:before="338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Literatures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Ахмедов А. А. Иммунологические аспекты патогенеза гингивита и пародонтита //IQRO.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2023. – Т. 3. – №. 2. – С. 121-123.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Astanovich A. D. A. et al. The State of Periodontal Tissues in Athletes Engaged in Cyclic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//Annals of the Romanian Society for Cell Biology. – 2021. – С. 235-241.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Astanovich A. A. Comparative Analysis of the Stress-Strain State of the Lower Jaw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Different Splinting Systems in Localized Periodontitis of Middle Gravity by Finite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Modeling //Scholastic: Journal of Natural and Medical Education. – 2023. – Т. 2. – №. 5. – С.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181-187.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Ortikova N., Rizaev J. THE PREVALENCE AND REASONS OF STOMATOPHOBIA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//E-Conference Globe. – 2021. – С. 339-341. </w:t>
      </w:r>
    </w:p>
    <w:p>
      <w:pPr>
        <w:autoSpaceDN w:val="0"/>
        <w:autoSpaceDE w:val="0"/>
        <w:widowControl/>
        <w:spacing w:line="316" w:lineRule="exact" w:before="6" w:after="0"/>
        <w:ind w:left="488" w:right="446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Alimdjanovich R. J., Khairullaevna O. N., Normuratovich N. A. Correction of psychological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stress in children with non-pharmacological methods of dental admission //Archive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Conferences. – 2021. – С. 108-114.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Xairullaevna O. N., Alimjanovich R. J. Improving the effectiveness of therapeutic and preventive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measures by correcting psychoemotional stress in children at a dental appointment. – 2022.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 GENERAL CHARACTERISTICS OF RECURRENT HERPETIC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STOMATITIS IN THE MOUTH //Web of Scientist: International Scientific Research Journal.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2022. – Т. 3. – №. 12. – С. 162-168.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488" w:right="452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Zarafruz B., Hekmat K. H. A. S. MANIFESTATION OF HERPETIC INFECTION IN THE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ORAL CAVITY AND THEIR TIMELY ELIMINATION //Spectrum Journal of Innovation,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Reforms and Development. – 2022. – Т. 10. – С. 47-52.</w:t>
      </w:r>
    </w:p>
    <w:p>
      <w:pPr>
        <w:autoSpaceDN w:val="0"/>
        <w:autoSpaceDE w:val="0"/>
        <w:widowControl/>
        <w:spacing w:line="322" w:lineRule="exact" w:before="0" w:after="0"/>
        <w:ind w:left="488" w:right="448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Shoxrux S., Shoxrux I., Faxriddin C. PREVENTION AND TREATMENT OF 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INFECTIONS IN DENTURE WEARERS //International Journal of Early Childhood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Education. – 2022. – Т. 14. – №. 4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8" w:lineRule="exact" w:before="2" w:after="0"/>
        <w:ind w:left="488" w:right="446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Fakhriddin C., Shokhruh S., Nilufar I. ENDOKANAL PIN-KONSTRUKSIYALARNI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ISHLATISHDA ASORATLAR VA XATOLAR TAHLILI //JOURNAL OF BIOMEDICINE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PRACTICE. – 2022. – Т. 7. – №. 1. </w:t>
      </w:r>
    </w:p>
    <w:p>
      <w:pPr>
        <w:autoSpaceDN w:val="0"/>
        <w:autoSpaceDE w:val="0"/>
        <w:widowControl/>
        <w:spacing w:line="316" w:lineRule="exact" w:before="6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 MODERN ASPECTS OF ETIOLOGY AND PATHOGENESIS OF HERPES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ZOSTER //Web of Scientist: International Scientific Research Journal. – 2022. – Т. 3. – №. 12.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С. 152-156.</w:t>
      </w:r>
    </w:p>
    <w:p>
      <w:pPr>
        <w:autoSpaceDN w:val="0"/>
        <w:autoSpaceDE w:val="0"/>
        <w:widowControl/>
        <w:spacing w:line="318" w:lineRule="exact" w:before="2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Z., Maxzuna U. Improvement of Providing Therapeutic Dental Care to Pregnant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Women. Therapeutic and Preventive Measures //Eurasian Research Bulletin. – 2023. – Т. 16. –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С. 146-150.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Z., Azamatovich B. M. MANIFESTATION OF SYMPTOMS IN THE ORAL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CAVITY IN PATIENTS WITH TUBERCULOSIS INFECTION //Web of Scientist: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International Scientific Research Journal. – 2022. – Т. 3. – №. 11. – С. 402-407.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Nizomitdin A. I. Modern Methods of Odontopreparation for MetalCeramic for Beginner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Prosthodontists //Eurasian Medical Research Periodical. – 2023. – Т. 18. – С. 98-102.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МЕЛИБАЕВ Б. А., МАХМУДОВА У. Б. ЭФФЕКТИВНОСТЬ ПРИМЕНЕНИЯ </w:t>
      </w:r>
    </w:p>
    <w:p>
      <w:pPr>
        <w:autoSpaceDN w:val="0"/>
        <w:autoSpaceDE w:val="0"/>
        <w:widowControl/>
        <w:spacing w:line="264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ПАРАПУЛЬПАРНЫХ ШТИФТОВ (ППШ) ПРИ ВОССТАНОВЛЕНИИ ДЕФЕКТОВ </w:t>
      </w:r>
    </w:p>
    <w:p>
      <w:pPr>
        <w:autoSpaceDN w:val="0"/>
        <w:autoSpaceDE w:val="0"/>
        <w:widowControl/>
        <w:spacing w:line="324" w:lineRule="exact" w:before="0" w:after="0"/>
        <w:ind w:left="48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КОРОНКОВОЙ ЧАСТИ ФРОНТАЛЬНЫХ ЗУБОВ //ЖУРНАЛ БИОМЕДИЦИНЫ И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ПРАКТИКИ. – 2022. – Т. 7. – №. 1.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Ruziyeva K. A., Burhonova Z. K. K. Complex Application Of Magnetic Laser Therapy And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Propolis Tincture For The Prevention And Treatment Of Chronic Recurrent Aphthous Stomatitis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//The American Journal of Medical Sciences and Pharmaceutical Research. – 2021. – Т. 3. – №.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06. – С. 127-130.</w:t>
      </w:r>
    </w:p>
    <w:p>
      <w:pPr>
        <w:autoSpaceDN w:val="0"/>
        <w:autoSpaceDE w:val="0"/>
        <w:widowControl/>
        <w:spacing w:line="316" w:lineRule="exact" w:before="4" w:after="0"/>
        <w:ind w:left="488" w:right="452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Maxzuna U., Zarafruz B. IMPROVING THE PROVISION OF THERAPEUTIC DENTAL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CARE TO PREGNANT WOMEN //Web of Scientist: International Scientific Research Journal.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2022. – Т. 3. – №. 11. – С. 618-623.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 INTEGRATIVE APPROACH TO THE TREATMENT OF DISEASES OF THE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ORAL MUCOSA USING LASER THERAPY //Web of Scientist: International Scientific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Research Journal. – 2022. – Т. 3. – №. 11. – С. 408-412.</w:t>
      </w:r>
    </w:p>
    <w:p>
      <w:pPr>
        <w:autoSpaceDN w:val="0"/>
        <w:autoSpaceDE w:val="0"/>
        <w:widowControl/>
        <w:spacing w:line="316" w:lineRule="exact" w:before="6" w:after="0"/>
        <w:ind w:left="488" w:right="448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Makhmudova U. B. THE EFFECTIVENESS OF THE USE OF PARAPULPAR PINS (PPP)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WHEN RESTORING DEFECTS IN THE CROWN PART OF THE FRONTAL TEETH //Asian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journal of pharmaceutical and biological research. – 2022. – Т. 11. – №. 2.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Bakhtiyorovna M. U. CAUSES OF REMOVABLE DENTURE BREAKS AND ALLERGIC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REACTIONS //Spectrum Journal of Innovation, Reforms and Development. – 2022. – Т. 10. –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С. 374-377.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Sadriev N. N. Optimization of orthopedic treatment of dentition defects in patients with chronic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diseases of the gastrointestinal tract //Science and Education. – 2022. – Т. 3. – №. 10. – С. 63-67.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Jamshed S. PREVALENCE OF PHYSIOLOGICAL BITE FORMS IN PEOPLE WITH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DIFFERENT FACE TYPES //Web of Scientist: International Scientific Research Journal. – 2022.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Т. 3. – №. 11. – С. 451-454.</w:t>
      </w:r>
    </w:p>
    <w:p>
      <w:pPr>
        <w:autoSpaceDN w:val="0"/>
        <w:autoSpaceDE w:val="0"/>
        <w:widowControl/>
        <w:spacing w:line="316" w:lineRule="exact" w:before="4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Nizomitdin A. I. THERAPEUTIC EFFECT OF IMPROVED ENAMEL SURFACE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PREPARATION TECHNIQUE IN THE TREATMENT OF ACUTE INITIAL CARIES OF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TEMPORARY TEETH IN CHILDREN //Web of Scientist: International Scientific Research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Journal. – 2022. – Т. 3. – №. 11. – С. 440-445.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Shavkatovich O. R., Nizomitdin A. I. EFFECTIVENESS OF THE USE OF OSTEOPLASTIC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MATERIAL" STIMUL-OSS" IN SAMARKAND //Web of Scientist: International Scientific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Research Journal. – 2022. – Т. 3. – №. 11. – С. 612-617.</w:t>
      </w:r>
    </w:p>
    <w:p>
      <w:pPr>
        <w:autoSpaceDN w:val="0"/>
        <w:tabs>
          <w:tab w:pos="488" w:val="left"/>
        </w:tabs>
        <w:autoSpaceDE w:val="0"/>
        <w:widowControl/>
        <w:spacing w:line="326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Ахмадов И. Н. Нарушения в системе перекисного окисления липидов при парадантозе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//IQRO. – 2023. – Т. 3. – №. 2. – С. 124-127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Khusanovich K. B. R. C. F. TYPES AND APPLICATIONS OF DENTAL COMPLIMENTS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//Journal of Modern Educational Achievements. – 2023. – Т. 5. – №. 5. – С. 95-99.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9374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