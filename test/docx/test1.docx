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576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16, | September, 2023 </w:t>
      </w:r>
    </w:p>
    <w:p>
      <w:pPr>
        <w:autoSpaceDN w:val="0"/>
        <w:autoSpaceDE w:val="0"/>
        <w:widowControl/>
        <w:spacing w:line="240" w:lineRule="auto" w:before="60" w:after="2288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6"/>
        </w:trPr>
        <w:tc>
          <w:tcPr>
            <w:tcW w:type="dxa" w:w="75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50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3864"/>
        </w:trPr>
        <w:tc>
          <w:tcPr>
            <w:tcW w:type="dxa" w:w="75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article focuses on the linguistic concepts of terminology and a term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system, provides the views of linguists on the definition and differentiation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these terms, explains the semantics of the word and the term, as well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role of the cognitive approach in modern terminology. The scientific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 defines a concept and a category, and describes the role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processes of conceptualization and categorization in English terminology.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more than 90 % of new words appearing in modern languages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vocabulary for special purposes, it is increasingly important to study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ways of their formation. The research is relevant since it provides a deeper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understanding of the structure and content of concepts that underlie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formation of language categories, the mechanisms of interaction between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cognitive and language structures in the process of forming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terminological meaning. </w:t>
            </w:r>
          </w:p>
        </w:tc>
        <w:tc>
          <w:tcPr>
            <w:tcW w:type="dxa" w:w="250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76" w:lineRule="exact" w:before="4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Term,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modern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terminology, language,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structure, content. </w:t>
            </w:r>
          </w:p>
        </w:tc>
      </w:tr>
    </w:tbl>
    <w:p>
      <w:pPr>
        <w:autoSpaceDN w:val="0"/>
        <w:autoSpaceDE w:val="0"/>
        <w:widowControl/>
        <w:spacing w:line="316" w:lineRule="exact" w:before="230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rapid growth of scientific and technical knowledge, constant changes in the social and economic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fields, as well as the information revolution have led to the fact that today professional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becoming an object of active study of domestic and foreign scientists. New discoveries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achievements, exchange of experience and knowledge contribute to the intensive replenishment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vocabulary of national languages due to the formation of new terms. More than 90 % of new words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appearing in modern languages are special vocabulary. The growth in the number of terms in various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sciences is outpacing the growth in the number of commonly used words. Moreover, terms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beginning to actively penetrate the common vocabulary, and terminological problems have an impact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the entire language. </w:t>
      </w:r>
    </w:p>
    <w:p>
      <w:pPr>
        <w:autoSpaceDN w:val="0"/>
        <w:autoSpaceDE w:val="0"/>
        <w:widowControl/>
        <w:spacing w:line="318" w:lineRule="exact" w:before="2" w:after="0"/>
        <w:ind w:left="17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is why the most important thing for language development is to study the situation in the field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vocabulary, and further development of communication requires unification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systematization of the terms used. The second half of the 20th century is characterized by a strong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of terminological research, which led to the formation of a new science - terminology.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 time, terminology has grown into an independent discipline that combines such sciences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lexicology, philosophy, translation theory, linguistics and semiotics. Today, terminology is becoming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increasingly attractive to researchers, and it is assigned one of the main places among modern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148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33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scientific disciplines. Terminology is a branch of science that explores the semantic nature,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grammatical organization and laws of functioning of terminologies in various areas of human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activity. Terminology studies the patterns of development and use of special vocabulary,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develops recommendations to address the shortcomings of creating, ordering, and using terms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terminologies.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term system is a complex hierarchical structure consisting of words and phrases that perform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functions of terms - elements of the term system. At the same time, the integration of these lexical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units into rows of the same level and into multi-level paradigms is carried out artificially, using 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analysis and synthesis. Thus, we can say that the term system is a natural-artificial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formation, where the material is natural, and the ways of its organization are artificial. The term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an ordered set of terms with fixed relations between them, reflecting the links between the concepts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named by these terms. The term system 117 is characterized by a linguistic and logical system,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allows us to speak of the term system as a language model of a particular area of study.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works on streamlining and standardizing terminology began in the early 30s. More than 20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 for terminology in various scientific and technical fields have been developed and approved.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ensure a unified methodological approach to standardization of terminology, a set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methodological materials has been created that regulate the procedure for developing and writing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standards, compiling and maintaining terminological reference books. The methods formulate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requirements for standardized terms: the term must be unambiguous, concise, systematic,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correct from the point of view of linguistics, and derivative. However, state standards are not always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used in the real language practice of specialists. This is largely due to the unexplored theoretical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problems of terminology, namely, the difficulty of drawing the boundary between a term and a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term, so the process of studying the relationship between a word and a term occupies one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places in terminology. Justifying the opposition of a term and a common word,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necessary to define the word as a unit of language.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word is the smallest semantic unit of a language that is freely reproduced in speech and used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 statements. The semantic structure of a word is described by a well-known semantic triangle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linguistics, where an object and a concept are distinguished: the word denotes the object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expresses the concept. However, nominativity cannot be recognized as a feature that separates a term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a word, since nominativity is a property of any language sign. Nominativity means the ability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language unit to independently express the meaning associated with it regardless of combinations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other units, in distraction from its functional syntactic specialization. In most modern definitions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term, the function of expressing a special professional concept acts as its main differential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feature. A concept is an element of thought that reflects the features, properties, and relationships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displayed objects and phenomena of reality, and identifies the objects and the phenomena of the reality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independent objects.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Common words express general ideas or everyday concepts, whereas terms express professional,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scientific or technical concepts. Concepts are the result of generalizing items of a certain class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characteristics. The following examples illustrate the meaning and the translation of lexical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units as common words and as banking terms: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accommodation - размещение/housing (a common word), кредит/a credit (a banking term);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quotation - цитата/citation (a common word), курс, котировка/a price (a banking term);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ladder - лестница/stairs (a common word) - многозвеньевая структура/a structure with many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units (a banking term);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maturity - зрелость/adulthood (a common word), срок действия кредита/a loan life (a banking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parking - парковка/a parking lot (a common word) - временные инвестиции/temporary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 (a banking term).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most important point in the cognitive study of terms and term systems is defining the central role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 person in the processes of cognition and formation of speech. In light of the cognitive approach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understanding the semantics of words an emphasis should be based on anthropo centrist thinking,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 picture of the world language and lexical-semantic variants of the word. It is an indisputable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 that any meaning of the word does not come into the reality in the material form of ready-made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knowledge. The meaning is formed only in the mind of the speaker and then the listener. It is a person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acts as an observer and a carrier of certain knowledge and experience, selects language tools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interpreting objects and phenomena of reality, and forms the values of special units.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cognitive approach allows us to reveal the causes and mechanisms of dynamic processes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field of professional nomination, taking into account the changing cognitive and communication needs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people. In addition, this approach helps to form a more complete and comprehensive view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term, since it takes into account the prototypical categorization and updating of the term in the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special communication. In cognitive terminology, a term is defined as a verbalized result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thinking, a means of orientation in the professional sphere, and an important element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communication. The term implements the result of cognition of a special area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 that defines the cognitive essence of the term.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Moreover, terms perform a communicative function, since they are means of transmitting cognitive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knowledge. From a communicative point of view, the term should be compact and convenient for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professional speech. Due to its concise form, the term is able to convey a fairly large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study of term systems using cognitive semantic analysis allows us to more deeply examine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of their formation and functioning. The specificity of cognitive semantics lies in the fact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the central place in it is occupied by the anthropocentric factor, that is, a person who, in the process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his cognitive activity and due to cognitive abilities. Human cognitive activity (cognition) is aimed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exploring the world around us and developing the ability to navigate in this world using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 gained, which is inevitably associated with classification activities, that is, the need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identify and compare objects and events. The central place in this classification activity is occupied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the processes of conceptualization and categorization, where the process of conceptualization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aimed at identifying the minimum meaningful units of human experience, and the process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categorization is aimed at combining similar units in categories. When describing the processes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conceptualization and categorization, it is necessary to define a concept and a category. Concept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 that serves to explain the units of our consciousness and the information structure that reflects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knowledge and experience of a person; operational content unit of memory, mental lexicon,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conceptual system and language of the brain, the whole picture of the world reflected in the human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psyche [4]. Concepts represent the meanings that a person uses in the process of thinking, they reflect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experience, knowledge, the result of human activity and processes of knowledge of the world.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emergence of the concept is associated with the need to identify and distinguish objects of the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surrounding world in the process of cognitive activity. The concept brings together all the variety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objects and phenomena being observed and imagined. In each concept, information about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world that is fundamentally important for a person is brought together, and at the same time,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essential knowledge is discarded. Cognitive linguistics is primarily concerned with everyday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cognition performed by a person in the course of his or her daily activities. For this reason, the concept,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is the central unit of cognitive linguistics, relates mainly to the everyday experience of human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interaction with the surrounding reality. Common words reflect everyday knowledge, through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knowledge itself can be formed. The more structured the special knowledge is, the stronger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connections between terms in the term system are. </w:t>
      </w:r>
    </w:p>
    <w:p>
      <w:pPr>
        <w:autoSpaceDN w:val="0"/>
        <w:autoSpaceDE w:val="0"/>
        <w:widowControl/>
        <w:spacing w:line="316" w:lineRule="exact" w:before="6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conceptual system is formed at the expense of initial or primary concepts, from which all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concepts are then developed. Concepts are constantly specified and modified under the influence of </w:t>
      </w:r>
    </w:p>
    <w:p>
      <w:pPr>
        <w:autoSpaceDN w:val="0"/>
        <w:autoSpaceDE w:val="0"/>
        <w:widowControl/>
        <w:spacing w:line="318" w:lineRule="exact" w:before="0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concepts. For example, a term “account” is usually translated as “bookkeeper/бухгалтер”.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other hand, when being a part of word combinations, it shows the specification, since it is enriched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additional characteristics: joint account - общий счет, blocked account - замороженный счет,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correspondent account - корреспондентский счет, active account - активный счет, deposit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депозитный счет, savings account - сберегательный счет.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Summing everything up it is possible to conclude that the prototypical approach radically changes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previously existing ideas about the ability of a person to categorize the terms. Researching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of categorization of terms can be considered as a type of conceptual analysis, since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approach allows to identify various characteristics of concepts that are the basis of the meaning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formation, but are not always obvious from the meaning of the word, and reveal themselves only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functional level, namely in the statement. Языкознание Linguistics 122 At the same time,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studying the principles and mechanisms of categorization of the language units makes it possible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identify and analyze their prototypical semantics in terms of their common properties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prototype of the category. This feature is particularly important for research in cognitive linguistics,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since it is the prototypical semantics of language units that largely determine their use in a sentence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convey a particular meaning. The analysis of prototypical semantics also provides a deeper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understanding of the structure and content of concepts that underlie the formation of language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categories, the principles of organization of these categories, and the mechanisms of interaction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cognitive and language structures in the process of forming the meaning of a statement. </w:t>
      </w:r>
    </w:p>
    <w:p>
      <w:pPr>
        <w:autoSpaceDN w:val="0"/>
        <w:tabs>
          <w:tab w:pos="488" w:val="left"/>
        </w:tabs>
        <w:autoSpaceDE w:val="0"/>
        <w:widowControl/>
        <w:spacing w:line="312" w:lineRule="exact" w:before="336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Lejchik, V.M. (2009), Terminovedenie: predmet, metody, struktura [Termology: subject,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methods, structure], 4th ed., Publishing house «LIBROKOM», Moscow, RUS.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6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Kiseleva, S.V. (2010), "Cognitive aspects of a polysemantic word", Cognitive studies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language, vol. 6, pp. 306-308.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Nil'sen, E.A. (2010), "Concept as a basic concept of cognitive linguistics", Homo Loquens: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Actual issues of linguistics and methods of teaching foreign languages, vol. 2, pp. 24-32. </w:t>
      </w:r>
    </w:p>
    <w:p>
      <w:pPr>
        <w:autoSpaceDN w:val="0"/>
        <w:tabs>
          <w:tab w:pos="488" w:val="left"/>
          <w:tab w:pos="1944" w:val="left"/>
          <w:tab w:pos="3388" w:val="left"/>
          <w:tab w:pos="3846" w:val="left"/>
          <w:tab w:pos="4730" w:val="left"/>
          <w:tab w:pos="6094" w:val="left"/>
          <w:tab w:pos="7964" w:val="left"/>
          <w:tab w:pos="8528" w:val="left"/>
        </w:tabs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Abduraxmanovna, Kh. Z. "Effective methods of teaching and learning architecture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terminology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education."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ACADEMICIA: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Multidisciplinary Research Journal 11.3 (2021): 1733-1737. </w:t>
      </w:r>
    </w:p>
    <w:p>
      <w:pPr>
        <w:autoSpaceDN w:val="0"/>
        <w:autoSpaceDE w:val="0"/>
        <w:widowControl/>
        <w:spacing w:line="316" w:lineRule="exact" w:before="4" w:after="0"/>
        <w:ind w:left="488" w:right="432" w:hanging="42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Abduraxmanovna Z.K. Creating Effective Teaching and Learning Environment in Higher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Education. American journal of science and learning for development. 2022 Dec 23;1(2):188-92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36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88" w:val="left"/>
          <w:tab w:pos="2392" w:val="left"/>
          <w:tab w:pos="2942" w:val="left"/>
          <w:tab w:pos="3488" w:val="left"/>
          <w:tab w:pos="3990" w:val="left"/>
          <w:tab w:pos="4024" w:val="left"/>
          <w:tab w:pos="5484" w:val="left"/>
          <w:tab w:pos="6152" w:val="left"/>
          <w:tab w:pos="6640" w:val="left"/>
          <w:tab w:pos="6702" w:val="left"/>
          <w:tab w:pos="7716" w:val="left"/>
          <w:tab w:pos="8604" w:val="left"/>
          <w:tab w:pos="9286" w:val="left"/>
        </w:tabs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Borshchovetska,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Semenchuk,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Yu.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O.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(2009).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for Mastering Foreign Language Vocabulary. //Foreign Languages. No 2. –P.19–23.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Zakirova Kh.A. (2023). Lexical-semantic peculiarities of urban planning terminological units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LSP.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Conferencea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114–118.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Retrieved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https://www.conferencea.org/index.php/conferences/article/view/2674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Utemuratova Zarukhan Ajimuratovna. (2023). Effective ways of teaching construction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vocabulary in foreign language.,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American Journal of Pedagogical and Educational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Research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136–138. 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Shukhratovna S. N. Terminology in Linguistics: Approach, Analysis and Research //Vital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Annex: International Journal of Novel Research in Advanced Sciences. – 2022. – Т. 1. – №. 5.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С. 375-377. </w:t>
      </w:r>
    </w:p>
    <w:p>
      <w:pPr>
        <w:autoSpaceDN w:val="0"/>
        <w:autoSpaceDE w:val="0"/>
        <w:widowControl/>
        <w:spacing w:line="318" w:lineRule="exact" w:before="2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Saloydinova N. S. Lexical and semantic peculiarities and problems of the translation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architectural and construction terminology from English into Russian and Uzbek//Theoretical &amp;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Applied Science. – 2020. – №. 1. – С. 19-22.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Zakirova, H. "Modern pedagogical technologies in the teaching foreign language." Педагогика.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Проблемы. Перспективы. Инновации., 2020.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Zakirova, Kh. A. "Terminology as a research object of linguistics and specific features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 terminology." Theoretical &amp; Applied Science 4 (2020): 149-151.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810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