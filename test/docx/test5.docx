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576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16, | September, 2023 </w:t>
      </w:r>
    </w:p>
    <w:p>
      <w:pPr>
        <w:autoSpaceDN w:val="0"/>
        <w:autoSpaceDE w:val="0"/>
        <w:widowControl/>
        <w:spacing w:line="240" w:lineRule="auto" w:before="60" w:after="2288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6"/>
        </w:trPr>
        <w:tc>
          <w:tcPr>
            <w:tcW w:type="dxa" w:w="75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50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3314"/>
        </w:trPr>
        <w:tc>
          <w:tcPr>
            <w:tcW w:type="dxa" w:w="7530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article consistently analyzes the use of analytical and pedagogical theory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the development of patriotic competencies of military personnel,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 use of the spiritual heritage of Eastern thinkers in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activities. This article will explore various strategies for increasing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patriotic and spiritual maturity of future servicemen. It emphasizes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importance of education of national pride, the education of decency,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development of leadership, the diagnosis of patriots and role models,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formation of consciousness and mental potential. The implementation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these directions can cultivate military personnel with a sense of patriotism,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strong moral values, effective leadership skills and a resilient spirit. These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qualities are essential for their loyal and dedicated service to the nation. </w:t>
            </w:r>
          </w:p>
        </w:tc>
        <w:tc>
          <w:tcPr>
            <w:tcW w:type="dxa" w:w="2506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34" w:right="4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Military man, Patriot,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thinker, heritage, hero,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educator, education. </w:t>
            </w:r>
          </w:p>
          <w:p>
            <w:pPr>
              <w:autoSpaceDN w:val="0"/>
              <w:tabs>
                <w:tab w:pos="1414" w:val="left"/>
              </w:tabs>
              <w:autoSpaceDE w:val="0"/>
              <w:widowControl/>
              <w:spacing w:line="276" w:lineRule="exact" w:before="4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Increasing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patriotism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spiritual perfection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future servicemen: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strategies for achieving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success </w:t>
            </w:r>
          </w:p>
        </w:tc>
      </w:tr>
    </w:tbl>
    <w:p>
      <w:pPr>
        <w:autoSpaceDN w:val="0"/>
        <w:autoSpaceDE w:val="0"/>
        <w:widowControl/>
        <w:spacing w:line="314" w:lineRule="exact" w:before="230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strong formation of a sense of patriotism among future servicemen, the upbringing of spiritual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perfection is very important for their effective service to the nation. This article will explore various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that can be applied to the development of these qualities in military personnel, ensuring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loyalty to the values of the country and forming a solid moral foundation for their service. </w:t>
      </w:r>
    </w:p>
    <w:p>
      <w:pPr>
        <w:autoSpaceDN w:val="0"/>
        <w:autoSpaceDE w:val="0"/>
        <w:widowControl/>
        <w:spacing w:line="318" w:lineRule="exact" w:before="2" w:after="0"/>
        <w:ind w:left="17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formation of qualities of patriotism and spiritual perfection in future servicemen can be achieved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several directions. Some potential strategies include: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National pride education: included a comprehensive orientation and activities illuminating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history, values and achievements of the nation to instill a sense of patriotism among servicemen.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Etiquette education: the implementation of programs that attach importance to the principles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impartiality, honor and etiquette decision-making in the cultivation of a solid spiritual and moral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compass within the military. </w:t>
      </w:r>
    </w:p>
    <w:p>
      <w:pPr>
        <w:autoSpaceDN w:val="0"/>
        <w:autoSpaceDE w:val="0"/>
        <w:widowControl/>
        <w:spacing w:line="318" w:lineRule="exact" w:before="2" w:after="0"/>
        <w:ind w:left="17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Leadership development: focusing on leadership training that encourages qualities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dedication, teamwork, dedication to serving others. </w:t>
      </w:r>
    </w:p>
    <w:p>
      <w:pPr>
        <w:autoSpaceDN w:val="0"/>
        <w:autoSpaceDE w:val="0"/>
        <w:widowControl/>
        <w:spacing w:line="318" w:lineRule="exact" w:before="2" w:after="0"/>
        <w:ind w:left="178" w:right="5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Diagnosis of defenders and role models of the motherland. To provide opportunities for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to interact with Patriots and inspirational role models that reflect ideals of patriotism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spiritual growth.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700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55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Awareness and mental potential. The inclusion of practices such as meditation, mindfulness,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psychological support to increase resilience, stress management, and mental balance among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personnel. </w:t>
      </w:r>
    </w:p>
    <w:p>
      <w:pPr>
        <w:autoSpaceDN w:val="0"/>
        <w:autoSpaceDE w:val="0"/>
        <w:widowControl/>
        <w:spacing w:line="314" w:lineRule="exact" w:before="338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 National pride education: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of the main areas of growing patriotism in future servicemen is through education.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 of comprehensive classes that pay special attention to the history, values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achievements of the country evokes a sense of national pride. This education should highlight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importance of military service in protecting and supporting the principles of the people. </w:t>
      </w:r>
    </w:p>
    <w:p>
      <w:pPr>
        <w:autoSpaceDN w:val="0"/>
        <w:autoSpaceDE w:val="0"/>
        <w:widowControl/>
        <w:spacing w:line="314" w:lineRule="exact" w:before="334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 Etiquette education: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personnel should have a strong boot Compass. The implementation of specific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 aimed at Harmony and independence will equip future military personnel with the means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etiquette decision-making in complex situations. Emphasizing the importance of Honor, truthfulness,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accountability facilitates their role as moral leaders. </w:t>
      </w:r>
    </w:p>
    <w:p>
      <w:pPr>
        <w:autoSpaceDN w:val="0"/>
        <w:autoSpaceDE w:val="0"/>
        <w:widowControl/>
        <w:spacing w:line="314" w:lineRule="exact" w:before="336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 Management structure: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formation of effective leadership skills in future servicemen is crucial to their success. Particular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attention should be paid to such qualities as dedication, teamwork, the ability to inspire others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teaching leadership. By training these skills, servicemen can lead by example by forming a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patriotic environment within their parts. </w:t>
      </w:r>
    </w:p>
    <w:p>
      <w:pPr>
        <w:autoSpaceDN w:val="0"/>
        <w:autoSpaceDE w:val="0"/>
        <w:widowControl/>
        <w:spacing w:line="314" w:lineRule="exact" w:before="334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 Exposure to veterans and role models: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Interacting with Patriots and inspirational role models, reflecting ideals of patriotism and spiritual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growth, can have a huge impact on future servicemen. Providing them with opportunities to learn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experienced individuals who have shown overwhelming tolerance for their country can serve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powerful motivation. Veteran mentoring programs and guest lectures can facilitate these interactions. </w:t>
      </w:r>
    </w:p>
    <w:p>
      <w:pPr>
        <w:autoSpaceDN w:val="0"/>
        <w:autoSpaceDE w:val="0"/>
        <w:widowControl/>
        <w:spacing w:line="314" w:lineRule="exact" w:before="336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 Consciousness and mental potential: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Ensuring mental capacity and spiritual advancement is essential for the overall development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personnel. Stimulating practices such as mindfulness, meditation, contemplation help to cope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stress, increase endurance, maintain mental balance. Providing psychological support resources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ensures their well-being in difficult times.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an addition to the above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Even if the ages increase, our great history, the work and courage of our great ancestors are not only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our country, maybe not all over the world has ceased to be recognized. This is a great privilege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achievement in the same field of military education, in the system of education as a whole. </w:t>
      </w:r>
    </w:p>
    <w:p>
      <w:pPr>
        <w:autoSpaceDN w:val="0"/>
        <w:autoSpaceDE w:val="0"/>
        <w:widowControl/>
        <w:spacing w:line="318" w:lineRule="exact" w:before="2" w:after="0"/>
        <w:ind w:left="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Experience life path of Eastern thinkers in educational, educational processes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giving examples, separate hours of separation;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From the effective requirements for the formation of mental and moral education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books of adolescents and young people, to various works of thinkers, writers and scientists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national to the political and social processes taking place in our state and the world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56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approach skills based on our interests, various internal and external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of ideological immunity to threats;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quick and independent decision-making in any complex situations,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youth with the qualification of effective use of modern military equipment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discipline;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the need for physically strong and spiritually mature youth in our army, military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well as the concept that the service is a sacred duty for every citizen of Uzbekistan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strengthening theoretical and practical skills in this regard;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and the main thing is the feeling of patriotism in the hearts and minds of young people, the first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childhood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from the period. </w:t>
      </w:r>
    </w:p>
    <w:p>
      <w:pPr>
        <w:autoSpaceDN w:val="0"/>
        <w:autoSpaceDE w:val="0"/>
        <w:widowControl/>
        <w:spacing w:line="316" w:lineRule="exact" w:before="334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Conclusion: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Increasing the patriotic and spiritual maturity of future servicemen is a multifaceted action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requires an integrated approach. By education of national pride, moral education, development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leadership, diagnosis by Patriots and example, formation of consciousness and mental potential, we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try to cultivate military personnel who not only master their duty carefully, but are deeply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connected with the values of their country. These strategies contribute to the establishment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generation of military personnel, which embodies the true essence of patriotism and spiritual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elevation, ensuring the strength and independence of our Armed Forces.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important to note that specific methods can vary based on cultural, institutional and educational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concepts. </w:t>
      </w:r>
    </w:p>
    <w:p>
      <w:pPr>
        <w:autoSpaceDN w:val="0"/>
        <w:autoSpaceDE w:val="0"/>
        <w:widowControl/>
        <w:spacing w:line="314" w:lineRule="exact" w:before="334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1- O‘zbekiston Respublikasi Vazirlar Mahkamasining qarori, 23.02.2018 yildagi 140-son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2- Dzhuraev R. K., Karakhanova L. M. Model of the organization of research activities of 10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in teaching physics and biology //International journal of discourse on Innovation, integration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education. – 2021. – Т. 2. – №. 01. – С. 296-300.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ДЖУРАЕВ Р. Х., КАРАХАНОВА Л. М. Модель организации исследовательской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 учащихся 10 классов при преподавании физики и биологии //International journal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discourse on Innovation, integration and education. – 2021. – Т. 2. – №. 1. – С. 295-299.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Musokhonovna K. L. ICT-As a means of achieving new educational results in teaching natural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disciplines in secondary schools //ACADEMICIA: An International Multidisciplinary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Journal. – 2021. – Т. 11. – №. 10. – С. 315-321. </w:t>
      </w:r>
    </w:p>
    <w:p>
      <w:pPr>
        <w:autoSpaceDN w:val="0"/>
        <w:tabs>
          <w:tab w:pos="764" w:val="left"/>
          <w:tab w:pos="1478" w:val="left"/>
          <w:tab w:pos="3050" w:val="left"/>
          <w:tab w:pos="4588" w:val="left"/>
          <w:tab w:pos="7540" w:val="left"/>
        </w:tabs>
        <w:autoSpaceDE w:val="0"/>
        <w:widowControl/>
        <w:spacing w:line="322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Mavlonov.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"HARBIY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XIZMATCHILARNING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VATANPARVARLIK </w:t>
      </w:r>
    </w:p>
    <w:p>
      <w:pPr>
        <w:autoSpaceDN w:val="0"/>
        <w:autoSpaceDE w:val="0"/>
        <w:widowControl/>
        <w:spacing w:line="316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KOMPETENSIYALARINI RIVOJLANTIRISНDA SHARQ MUTAFAKKIRLARINING O‘RNI"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 and innovation, vol. 1, no. B6, 2022, pp. 156-161. doi:10.5281/zenodo.7115061.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207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