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8" w:val="left"/>
          <w:tab w:pos="6660" w:val="left"/>
        </w:tabs>
        <w:autoSpaceDE w:val="0"/>
        <w:widowControl/>
        <w:spacing w:line="245" w:lineRule="auto" w:before="4" w:after="0"/>
        <w:ind w:left="178" w:right="576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Volume 16, | September, 2023 </w:t>
      </w:r>
    </w:p>
    <w:p>
      <w:pPr>
        <w:autoSpaceDN w:val="0"/>
        <w:autoSpaceDE w:val="0"/>
        <w:widowControl/>
        <w:spacing w:line="240" w:lineRule="auto" w:before="60" w:after="2708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26"/>
        </w:trPr>
        <w:tc>
          <w:tcPr>
            <w:tcW w:type="dxa" w:w="781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22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1670"/>
        </w:trPr>
        <w:tc>
          <w:tcPr>
            <w:tcW w:type="dxa" w:w="781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" w:after="0"/>
              <w:ind w:left="122" w:right="4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article provides information on the formation of children's literature,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children's literature of the period of independence, and methodical aspects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using children's literature of the period of independence in extracurricular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reading classes in elementary grades. </w:t>
            </w:r>
          </w:p>
        </w:tc>
        <w:tc>
          <w:tcPr>
            <w:tcW w:type="dxa" w:w="222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76" w:lineRule="exact" w:before="44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generation,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children, literature,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education, science,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enlightenment,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writer, prose. </w:t>
            </w:r>
          </w:p>
        </w:tc>
      </w:tr>
    </w:tbl>
    <w:p>
      <w:pPr>
        <w:autoSpaceDN w:val="0"/>
        <w:autoSpaceDE w:val="0"/>
        <w:widowControl/>
        <w:spacing w:line="316" w:lineRule="exact" w:before="226" w:after="0"/>
        <w:ind w:left="17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article of a wide range of educational variables and objectives provides many important insights.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Formation of speech culture of primary school students is an important task of teachers. In this regard,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teacher plays a major role in the development of students through his speech and teaching methods.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is very important that the teacher supports students in the formation of speech through their own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speech and external programs. In order to form speech culture, fluent and literary language, the teacher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should work well on speech. It helps students to learn to read accurately, consciously, fluently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expressively. </w:t>
      </w:r>
    </w:p>
    <w:p>
      <w:pPr>
        <w:autoSpaceDN w:val="0"/>
        <w:autoSpaceDE w:val="0"/>
        <w:widowControl/>
        <w:spacing w:line="318" w:lineRule="exact" w:before="2" w:after="0"/>
        <w:ind w:left="178" w:right="5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is shown as an important part of students' formation of skills such as teaching reading and recitation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lessons of extracurricular reading classes, dealing with books, the rules of reading books and feeling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the book is spiritual, observing the actions of the heroes of the work, following their exemplary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deeds, hating the negative, describing impressions. It helps in developing the love of reading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reading culture among the students. </w:t>
      </w:r>
    </w:p>
    <w:p>
      <w:pPr>
        <w:autoSpaceDN w:val="0"/>
        <w:autoSpaceDE w:val="0"/>
        <w:widowControl/>
        <w:spacing w:line="316" w:lineRule="exact" w:before="6" w:after="0"/>
        <w:ind w:left="178" w:right="51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faces the spiritual and enlightened side of choosing the right book. Choosing the right book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aimed at recognizing the interests of readers, their impressions and thoughts. This is very important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inspire students to read on their favorite subjects if they are not interested in them. </w:t>
      </w:r>
    </w:p>
    <w:p>
      <w:pPr>
        <w:autoSpaceDN w:val="0"/>
        <w:autoSpaceDE w:val="0"/>
        <w:widowControl/>
        <w:spacing w:line="318" w:lineRule="exact" w:before="2" w:after="0"/>
        <w:ind w:left="17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Creative abilities of teachers and students are developed in extracurricular reading classes. It gives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the opportunity to express themselves, analyze fiction, and learn to think structurally.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demonstrated speech techniques, problems, and prompts serve students well in approaching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independent reading and thinking. It should be useful for teachers and students. Your speech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used as an aid to teachers and students in making important and unrealized decisions. It's great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teachers and students to provide introductory vocabulary and vocabulary building techniques. </w:t>
      </w:r>
    </w:p>
    <w:p>
      <w:pPr>
        <w:autoSpaceDN w:val="0"/>
        <w:tabs>
          <w:tab w:pos="7408" w:val="left"/>
        </w:tabs>
        <w:autoSpaceDE w:val="0"/>
        <w:widowControl/>
        <w:spacing w:line="194" w:lineRule="auto" w:before="338" w:after="0"/>
        <w:ind w:left="17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38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2" w:right="566" w:bottom="60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general, teachers should make great variables in students' formation of speech, love of reading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of reading culture. Your featured endorsements can help in this direction. </w:t>
      </w:r>
    </w:p>
    <w:p>
      <w:pPr>
        <w:autoSpaceDN w:val="0"/>
        <w:autoSpaceDE w:val="0"/>
        <w:widowControl/>
        <w:spacing w:line="312" w:lineRule="exact" w:before="338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DISCUSSION AND RESULTS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article discusses the importance of reading classes beyond the elementary grades in engaging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in culture, literature, and spirituality and in their independent learning. The purpose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studying outside the classroom is independent learning and mastery. </w:t>
      </w:r>
    </w:p>
    <w:p>
      <w:pPr>
        <w:autoSpaceDN w:val="0"/>
        <w:autoSpaceDE w:val="0"/>
        <w:widowControl/>
        <w:spacing w:line="316" w:lineRule="exact" w:before="4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first part, it is described how extracurricular reading is carried out in elementary grades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how it is important in the process of reading lessons to bring students closer to reading culture,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literature, and national traditions. It serves as an introduction to books, literature, and reading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program, the reading framework at stage 1 shows the students which books they will learn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read with and what skills and competences they will need to develop in order to learn to manage them.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these lessons, students are aimed to develop their ideas about the motherland, national values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 their independent studies.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second part, the content of the program of study outside the classroom is divided into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educational stages. It is aimed at how students get to know and assimilate artistic, scientific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spiritual themes in fairy tales. This level is important in preparing students to learn to read books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works, making them easy and simple in the learning process.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advises to arrange meetings with creators and writers on various topics between teachers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students outside the classroom. It strives to praise the motherland and national values of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increases aesthetic and moral abilities in their educational process.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article describes the goals and objectives of extracurricular activities for each stage of education.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is related to learning to read outside the classroom and its own sections of student achievement.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classes provide aesthetic and spiritual development of students and give them the opportunity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express their thoughts and create independently. </w:t>
      </w:r>
    </w:p>
    <w:p>
      <w:pPr>
        <w:autoSpaceDN w:val="0"/>
        <w:autoSpaceDE w:val="0"/>
        <w:widowControl/>
        <w:spacing w:line="318" w:lineRule="exact" w:before="2" w:after="0"/>
        <w:ind w:left="60" w:right="4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addition, the article describes the important role of the "Reading corner outside the classroom"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teaching students to express themselves, draw, and create. This angle is very important for students'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self-expression and helps prepare them as independent learners. </w:t>
      </w:r>
    </w:p>
    <w:p>
      <w:pPr>
        <w:autoSpaceDN w:val="0"/>
        <w:autoSpaceDE w:val="0"/>
        <w:widowControl/>
        <w:spacing w:line="316" w:lineRule="exact" w:before="4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final part, the article describes how reading classes outside the classroom can introduce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writers and poets, giving them the opportunity to develop their spiritual and literary skills. It makes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interested in understanding literature, literature and our national values and ensures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spiritual and aesthetic development [4]. </w:t>
      </w:r>
    </w:p>
    <w:p>
      <w:pPr>
        <w:autoSpaceDN w:val="0"/>
        <w:autoSpaceDE w:val="0"/>
        <w:widowControl/>
        <w:spacing w:line="316" w:lineRule="exact" w:before="4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importance of extracurricular activities is emphasized as part of the process of learning about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cultural and national values of our society, learning about ourselves and having our own spiritual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values. It helps students learn to express themselves, draw, and create independently, and plays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role in shaping their upbringing.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your comment, there are very important insights about the future of Uzbekistan and children's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literature aimed at the goals of national revival and development. The national recovery of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country is found in the elimination of vital problems and global threats, the development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democratic society, and the further expansion of respect for human rights and values. This is the most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basis for the development of Uzbek society.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39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Despite your emphasis, children's literature is very important for the society of Uzbekistan. It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in educating the young generation to start artistic creation and develop human qualities.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Children's literature has its own characteristics, it is a collection of works created for Uzbek children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teenagers. These works are related to the social and historical environment of the republic,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 of the reader and changing events.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examples you used are also important because they show the complexity and uniqueness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children's literature. It shows how to train young readers in the process of educating literature.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Children's literature opens the psyche of the young generation, inspires them to read and creates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opportunity to develop their creative abilities [5]. </w:t>
      </w:r>
    </w:p>
    <w:p>
      <w:pPr>
        <w:autoSpaceDN w:val="0"/>
        <w:autoSpaceDE w:val="0"/>
        <w:widowControl/>
        <w:spacing w:line="318" w:lineRule="exact" w:before="4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Children's literature also plays a very important role in the development of Uzbekistan's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literature. According to this theme, the art and responsibility of the artistic word should be highlighted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putting behind the scary situation in the world of literature and uniting the younger generation.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will help make a big difference in this direction.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all these variables and goals in place, Uzbekistan can help transform its younger generation into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citizens who develop a stronger and more democratic society. Your experience and your thoughts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topic are very valuable and can help changers to increase the power of the masses even more.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formation of children's literature in almost all nations is closely related to enlightenment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reforms of the school education system. The stabilization of Uzbek children's literature goes back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enlightenment movement of the second half of the 19th century and the beginning of the 20th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century. About fifty alphabet and reading books created by Saidrasul Azizi, Munavvarqori, Abdulla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Avloni, Hamza and dozens of other enlighteners for the students of Uzbek schools in the "new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method" ("usuli jadidiya") are considered bright examples of Uzbek children's literature in the literal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sense. Viewing children's literature as works specially created for children and determining its specific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is characteristic of the beginning of the 20th century. Uzbek children's literature developed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the influence of the leading traditions of world children's literature. Rare examples of world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children's literature have been translated into Uzbek, world literature such as "Gulliver's Travels" (J.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Swift), "Robinson Crusoe" (D. Defoe), "Uncle Tom's Cabin" (Bicher Stowe), "Sona" (E. Voynich)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rare works became the property of Uzbek children. Translation of the best examples of Eastern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literature from Arabic and Persian is one direction in the translation of children's literature,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Uzbekizing examples of Western literature, especially Russian literature, is the second direction.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Fables by I. A. Krylov, "The Tale of the Fisherman and the Fish" by A. S. Pushkin, K. D. Ushinsky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L.N. A number of Tolstoy's stories, fairy tales and others were translated in the same period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included in the alphabet and reading books of the new schools. The creators mastered the specific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features of realistic children's literature more perfectly through translation. A group of writers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 was formed. In the 20s and 30s of the 20th century, Hamid Olimjon, Gafur Ghulam, Ghairati,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Shakir Sulayman, Ilyas Muslim, Gulam Zafari, Ainiy, Elbek, Zafar Diyar, Sultan Jora, Kudrat Hikmat,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Quddus Muhammadi, Shukur Sadulla, Hakim Nazir, Polat Momin and the works of other creators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were important in the development of Uzbek children's literature, in its formation as a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literature. In Uzbek children's literature, the genre of literary fairy tales developed in particular. Hamid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Olimjon's Aigul and Bakhtiyor, "Semurg or Parizod and Bunyod", Mirtemir's "Ajdar", Shukur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Sadulla's "Three Bears", "Sly Sparrow", Zafar Diyar's "Yangiertak", "Toshkhan with Moshkhan",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"Fox's trick", Sultan Jora's Literary fairy tales such as "Zangor Gilam" and "Kaldirgoch" belong to the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40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ranks of works of art, created on the basis of the traditions of folk art, which are elaborate in terms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 and content. In the 1930s, Uzbek children's poetry rose, and its scope expanded [6].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1940s and 1960s, Uzbek children's literature developed further. The number of children's writers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expanded to include Nasir Fazilov, Khudoyberdi Tokhtaboyev, Talib Yoldosh, Farhod Musajonov,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Latif Mahmudov and other writers. Representatives of adult literature, such as Uygun, Mirtemir,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Asqad Mukhtar, Syed Ahmad, Shuhrat, Mirzakalon Ismaili, Mirkarim Asim, also created works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children. Quddus Mohammadi's "Alphabet of Nature" consists of five books, which educates young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readers in the spirit of love for mother nature, the world of animals and plants. mixed with laughter,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themes are remarkable for their colorfulness and the perfection of the image. In the 50s and 60s,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Gafur Ghulam's "Shum Bola", Oybek's "Childhood", Abdulla Kahhor's "Stories from the Past", Nazir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Safarov's "What I've Seen" are worthy of the development of prose children's literature. added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share. Khudoyberdi Tokhtaboyev's works "Magic Cap", "Riding the Yellow Giant", "Death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Yellow Giant" were among the works. These have been translated into many foreign languages.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Hakim Nazir's stories "Unstoppable Lightning", "Yonar Daryo", "Kichkintoy", "Falcon's Wings"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gained attention due to the fact that they cover the current problems of the time and the originality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artistic image. In the children's literature of the 80s, Anvar Obidjon, Safar Barnoyev, Rauf Tolipov,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works of Qambar Utayev, Hamza Imonberdiyev and other artists were noted for the fact that they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serve to educate the young generation in the spirit of the best human qualities [7].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Along with enlightenment and art, children's literature was also important in terms of enlightenment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education. This is a very good teaching method that helps to educate the young generation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spirit of human virtues. During the periods described in your comment, the development of children's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literature was marked by a change in children's creativity due to the enlightenment and education.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the beginning of the 20th century, Uzbek children's literature included the ideas of enlightenment,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is, teaching human dignity, attitude to human life, and development of enlightenment. During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period, enlighteners of Uzbek literature used artistic means to explain the importance of educating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teaching the young generation in different ways.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1930s, the principles of realistic literature became a priority for children's literature. During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period, children's literature began to teach human qualities and educational values through realistic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characters and events.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1950s and 1960s, children's literature contained elements of adventure and fantasy literature.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During this period, heroes encountered adventures, fantastic events and fantastic characters.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80s, more attention was paid to psychologism, that is, psychological education and the 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 of a person in children's literature. During this period, young characters are portrayed as people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are not afraid of their studies and experiences, and who have their own views and beliefs.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90s, children's literature was renewed, and the glory of independence and the revival of national,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cultural, literary and religious values influenced its history. Uzbek national image and values were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depicted in his works [8].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priority of topics related to the development of the current literary society (the works of writers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as S. Bamoyev, E. Malikov, T. Malik), character traits of children and adolescents, fantastic,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adventurous expressions (K. Tukhtayev, A. . Obidjon's work), a deep reflection of the complex mental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landscapes of children and teenagers (N. Fozilov, M. A'zam), works reflecting the spiritual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philosophical problems of the wider world, nature and society (M. A'zam, A. Obidjon, 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Adashboyev) will contribute to the analysis of Uzbek children's literature. These writers express their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41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thoughts about the problems of the historical and current times, the complexities of human thinking,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natural problems of society, and the spiritual and philosophical importance [9].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studied the history and problems of Uzbek children's literature with scientific-theoretical aspects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monographs, analysis and researches, pamphlets and literary-critical articles created by them.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analyzes are important in explaining the history of creation of Uzbek children's literature,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artistic environment, creative methods, the role of changes in society and its future development [10].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R. Barakayev's treatise "Uzbek children's literature and Abdulla Avloni's work" (2004) also plays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role in defining the image of Uzbek children's literature with a century-old history. Also,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among the studies devoted to the work of poets in children's literature, B. Ashurov's book "Poetic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skills of Tursunboy Adashboyev" (T., 2009) deserves recognition. Already, T. Adasfaboyev's poems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researched from the point of view of new principles of children's literature, issues of artistic skills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have not been taken into account in children's poetry, interpretations of the theme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Motherland and patriotism, which are important for the education of the current young generation,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description of natural landscapes, The peculiarities of creating the image of a lyrical hero,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as a means of creative study of the traditions of folklore and world children's literature,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attract attention from the point of view of their popularization. in 20th century, the work of many poets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writers, including Q. Hikmat, M. Azam, N. Fozilov, H. Tokhtaboyev, A. Obidjon, who defined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image of Uzbek children's literature high artistic works are in great need of analyzes on the basis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general literature. From this point of view, a number of collections and monographic pamphlets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about representatives of children's literature are becoming a unique tool in defining the progressive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genre principles of Uzbek children's literature. In short, children's literature It is a powerful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weapon of our time in educating people of faith and love for the country. The best books of children's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writers teach the young generation to have the right attitude to life, educate them in the spirit of love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our motherland, work, and loyalty to our time. calls to be worthy children of our country [11]. </w:t>
      </w:r>
    </w:p>
    <w:p>
      <w:pPr>
        <w:autoSpaceDN w:val="0"/>
        <w:autoSpaceDE w:val="0"/>
        <w:widowControl/>
        <w:spacing w:line="314" w:lineRule="exact" w:before="336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CONCLUSION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sum up, the main task of extracurricular reading classes is to arouse the student's desire to read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fiction books, to teach him to keep a daily life based on the books he has read, and to familiarize him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life and work of famous writers of children's literature in an elementary way. This will help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to become fluent in their speech, develop their thinking skills, expand their worldview,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increase their creativity and, of course, develop speech culture. </w:t>
      </w:r>
    </w:p>
    <w:p>
      <w:pPr>
        <w:autoSpaceDN w:val="0"/>
        <w:autoSpaceDE w:val="0"/>
        <w:widowControl/>
        <w:spacing w:line="332" w:lineRule="exact" w:before="316" w:after="0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REFERENCING (USED LITERATURE) </w:t>
      </w:r>
    </w:p>
    <w:p>
      <w:pPr>
        <w:autoSpaceDN w:val="0"/>
        <w:autoSpaceDE w:val="0"/>
        <w:widowControl/>
        <w:spacing w:line="314" w:lineRule="exact" w:before="0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T. G‘afforova “Boshlang‘ich ta’limda zamonaviy pedagogik texnologiyalar” “Tafakkur”,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nashriyoti, Toshkent – 2011 yil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Mavlonova R.А. Boshlang‘ich ta’limda innovatsiya. -Т.: 2007.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T. G‘afforova, Sh. Nurullayeva, O‘qish kitobi, 2-sinf. O‘qituvchilar uchun metodik qo‘llanma-T.,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“Sharq”, 2012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Shavkat Mirziyoyev: «Adabiyot, san'at va madaniyat yashasa, millat va xalq, butun insoniyat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bezavol yashaydi». 07.08.2018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OʻzME. Birinchi jild. Toshkent, 2000-yil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80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42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16 September,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Solijon    ogli,    Qosimov    Barkamol.    "CARPENTRY    SCHOOLS-APPLIED    ART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FOUNDATION  OF  DEVELOPMENT."Galaxy  International  Interdisciplinary 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Journal10.11 (2022): 945-949.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Qosimova,  Nilufar.  "5  YOSHGACHA  BOLGAN  BOLALARNI  RASM  CHIZISHGA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ORGATISH METODIKASI." (2022).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Qosimova, Nilufar. "IN FINE ARTS AND DRAWING LESSONS" USING CASE STAGE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EDUCATIONAL TECHNOLOGY."Scienceweb academic papers collection(2022).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Nilufar, Kasimova. "IN FINE ARTS AND DRAWING LESSONS" USING CASE STAGE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EDUCATIONAL TECHNOLOGY."Open Access Repository9.11 (2022): 88-92. </w:t>
      </w:r>
    </w:p>
    <w:p>
      <w:pPr>
        <w:autoSpaceDN w:val="0"/>
        <w:autoSpaceDE w:val="0"/>
        <w:widowControl/>
        <w:spacing w:line="318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10. Muhammedovich,    Sharabayev    Ulug'bek.    "Problemsof    Teaching    Drawing   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School."International Journal on Economics, Finance and Sustainable Development4.1: 35-39.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11. Makhmudovich,  Gulyamov  Komiljon,  and  Ikromov  Muhammad  Anasxon  Hakimjon  o'g.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"DEVELOPMENT OF CHILDREN'S  ARTISTIC  AND  CREATIVE  ABILITIES  INTHE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  OF  TEACHING  UZBEK  FOLK  APPLIED  DECORATIVE  ARTS."Web  of Scientist: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International Scientific Research Journal3.5 (2022): 957-963.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9058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43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4" w:right="626" w:bottom="608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