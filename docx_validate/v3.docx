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9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86170" cy="10909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090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30" w:val="left"/>
          <w:tab w:pos="6580" w:val="left"/>
        </w:tabs>
        <w:autoSpaceDE w:val="0"/>
        <w:widowControl/>
        <w:spacing w:line="245" w:lineRule="auto" w:before="2" w:after="0"/>
        <w:ind w:left="98" w:right="432" w:firstLine="0"/>
        <w:jc w:val="left"/>
      </w:pPr>
      <w:r>
        <w:tab/>
      </w: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/>
          <w:i w:val="0"/>
          <w:color w:val="000000"/>
          <w:sz w:val="24"/>
        </w:rPr>
        <w:t>ISSN (E):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2832-9791|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Volume 28, | September - 2024 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151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0" w:lineRule="exact" w:before="198" w:after="346"/>
        <w:ind w:left="144" w:right="432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METHODOLOGICAL MODEL FOR DEVELOPING CRITICAL THINKING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OF OLDER EDUCATORS IN PRESCHOOL EDUCATION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Abdurashidova E’zoza Rauf qizi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Oliy ta'lim, fan va innovatsiyalar vazirligi Guliston davlat universiteti o’qituvchisi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80"/>
        <w:gridCol w:w="5180"/>
      </w:tblGrid>
      <w:tr>
        <w:trPr>
          <w:trHeight w:hRule="exact" w:val="328"/>
        </w:trPr>
        <w:tc>
          <w:tcPr>
            <w:tcW w:type="dxa" w:w="6394"/>
            <w:tcBorders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 B S T R A C T</w:t>
            </w:r>
          </w:p>
        </w:tc>
        <w:tc>
          <w:tcPr>
            <w:tcW w:type="dxa" w:w="3486"/>
            <w:tcBorders>
              <w:start w:sz="3.199999999999818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K E Y W O R D S</w:t>
            </w:r>
          </w:p>
        </w:tc>
      </w:tr>
      <w:tr>
        <w:trPr>
          <w:trHeight w:hRule="exact" w:val="2218"/>
        </w:trPr>
        <w:tc>
          <w:tcPr>
            <w:tcW w:type="dxa" w:w="6394"/>
            <w:tcBorders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article talks about the methodical model of developing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critical thinking of older students in preschool education. </w:t>
            </w:r>
          </w:p>
        </w:tc>
        <w:tc>
          <w:tcPr>
            <w:tcW w:type="dxa" w:w="3486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72" w:val="left"/>
                <w:tab w:pos="2242" w:val="left"/>
              </w:tabs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Science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technology,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education, training, curriculum, </w:t>
            </w:r>
          </w:p>
          <w:p>
            <w:pPr>
              <w:autoSpaceDN w:val="0"/>
              <w:tabs>
                <w:tab w:pos="1052" w:val="left"/>
                <w:tab w:pos="2498" w:val="left"/>
              </w:tabs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state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education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standard,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knowledge, skill, qualification,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competence, professional quality, </w:t>
            </w:r>
          </w:p>
          <w:p>
            <w:pPr>
              <w:autoSpaceDN w:val="0"/>
              <w:tabs>
                <w:tab w:pos="1244" w:val="left"/>
                <w:tab w:pos="2592" w:val="left"/>
              </w:tabs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logical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thinking,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method,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technology, etc. </w:t>
            </w:r>
          </w:p>
        </w:tc>
      </w:tr>
    </w:tbl>
    <w:p>
      <w:pPr>
        <w:autoSpaceDN w:val="0"/>
        <w:autoSpaceDE w:val="0"/>
        <w:widowControl/>
        <w:spacing w:line="316" w:lineRule="exact" w:before="226" w:after="0"/>
        <w:ind w:left="9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Introduction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Up to the end of the school year, the sources of a child's perfection in all aspects of education are two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types of activities. First, any child develops thanks to familiarization with modern culture, as if he had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mastered the past experience of humanity. This process is based on educational activities aimed 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mastering a child with the knowledge and skills necessary for society. Secondly, in the process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development, any child independently exercises his skills due to creative activity. Unlike education,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creativity is not already focused on mastering certain knowledge. Didactic games help a child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realize his or her ideas aimed at demonstrating independence, self-awareness, and creating a new one.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Therefore, educational and educational tasks in the educational hierarchy are solved in order to acquire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some skills, to master it or this rule. Research and creative tasks will be solved to develop a child's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critical thinking in the creative hierarchy. Therefore, if the ability to learn generally is developed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educational process, then the overall ability to look for and find new solutions within the creative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activities of the games, unusual methods of achieving the desired result, new approaches will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formed taking into account the proposed situation. </w:t>
      </w:r>
    </w:p>
    <w:p>
      <w:pPr>
        <w:autoSpaceDN w:val="0"/>
        <w:autoSpaceDE w:val="0"/>
        <w:widowControl/>
        <w:spacing w:line="318" w:lineRule="exact" w:before="2" w:after="0"/>
        <w:ind w:left="98" w:right="50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Speaking of the current state of modern preschool education in our country, it is important to note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educational activities still occupy the main place. In teaching in two main academic subjects -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language and arithmetic - children almost always solve educational and educational issues, both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meaningful and typical problems. Their goal is to ensure that children's critical thinking develops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result of their follow-up activities to each subsequent task of the same type. This is due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formation of skills in solving certain types of arithmetic issues. In this case, the child will not look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way to solve such problems, because he already knows it, but applies it. If, on the other hand,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children developed a further search for solutions in solving each subsequent problem of a particular </w:t>
      </w:r>
    </w:p>
    <w:p>
      <w:pPr>
        <w:autoSpaceDN w:val="0"/>
        <w:tabs>
          <w:tab w:pos="7328" w:val="left"/>
        </w:tabs>
        <w:autoSpaceDE w:val="0"/>
        <w:widowControl/>
        <w:spacing w:line="194" w:lineRule="auto" w:before="628" w:after="0"/>
        <w:ind w:left="98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0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1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www.americanjournal.org </w:t>
      </w:r>
    </w:p>
    <w:p>
      <w:pPr>
        <w:sectPr>
          <w:pgSz w:w="11906" w:h="16838"/>
          <w:pgMar w:top="354" w:right="566" w:bottom="61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28 September- 2024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38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6" w:lineRule="exact" w:before="126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type, this means that they have badly mastered the knowledge that formed the basis of this type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problem solving method. </w:t>
      </w:r>
    </w:p>
    <w:p>
      <w:pPr>
        <w:autoSpaceDN w:val="0"/>
        <w:autoSpaceDE w:val="0"/>
        <w:widowControl/>
        <w:spacing w:line="318" w:lineRule="exact" w:before="2" w:after="0"/>
        <w:ind w:left="58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preponderance of work on mastering knowledge and skills in preschool education, in our opinion,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hinders the significant development of children's intellect, primarily critical thinking. Children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trained to solve problems that have a ready-made solution and, as a rule, only one solution. Therefore,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children are lost in situations where there is no solution to the problem or, conversely, there are many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solutions. In addition, children are trained to solve problems based on the rule that has already been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studied, so they work independently to find some kind of new way. </w:t>
      </w:r>
    </w:p>
    <w:p>
      <w:pPr>
        <w:autoSpaceDN w:val="0"/>
        <w:autoSpaceDE w:val="0"/>
        <w:widowControl/>
        <w:spacing w:line="318" w:lineRule="exact" w:before="2" w:after="0"/>
        <w:ind w:left="58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 the other hand, constantly solving arithmetic problems develops a child's personality, especially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his or her attitude toward himself. Gradually, children become accustomed to assessing themselves,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their capabilities only by successfully or unsuccessfully solving typical problems, solving them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depends on studying the relevant rule, the level of learning certain knowledge. Participating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game, not just industriousness and diligence, the existence of a game situation, achieving the intended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goal allows a child to evaluate himself,  indicates its imagination, zukkoli. </w:t>
      </w:r>
    </w:p>
    <w:p>
      <w:pPr>
        <w:autoSpaceDN w:val="0"/>
        <w:autoSpaceDE w:val="0"/>
        <w:widowControl/>
        <w:spacing w:line="318" w:lineRule="exact" w:before="2" w:after="0"/>
        <w:ind w:left="58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Success in nurturing has a significantly decisive impact on the relationship between children, which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often facilitated by educators. Children can be more respectful of well-educated and well-educated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educators than those who think well. This is especially felt when smart kids read without the bleakness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curiosity. This adversely affects the formation of their character. </w:t>
      </w:r>
    </w:p>
    <w:p>
      <w:pPr>
        <w:autoSpaceDN w:val="0"/>
        <w:autoSpaceDE w:val="0"/>
        <w:widowControl/>
        <w:spacing w:line="318" w:lineRule="exact" w:before="2" w:after="0"/>
        <w:ind w:left="58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However, it cannot be said that there are no functions of the search description in preschool education.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Indeed, arithmetic has tasks known as non-standard, and solving them requires children to have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intellectual initiative and critical thinking. But, firstly, solving such problems is available only to smart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children, and not to all children, and secondly, solving these problems is optional. </w:t>
      </w:r>
    </w:p>
    <w:p>
      <w:pPr>
        <w:autoSpaceDN w:val="0"/>
        <w:autoSpaceDE w:val="0"/>
        <w:widowControl/>
        <w:spacing w:line="318" w:lineRule="exact" w:before="2" w:after="0"/>
        <w:ind w:left="58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process of creating scenarios (the content of the game) was carried out in a variety of ways: 1.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scripts were compiled by the trainer in conjunction with the trainer. 2. Scenarios are independently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compiled by the children themselves. 3. Scenarios are based on a certain system of fairy tales by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trainer. </w:t>
      </w:r>
    </w:p>
    <w:p>
      <w:pPr>
        <w:autoSpaceDN w:val="0"/>
        <w:autoSpaceDE w:val="0"/>
        <w:widowControl/>
        <w:spacing w:line="318" w:lineRule="exact" w:before="2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organization of a didactic game by the trainer is carried out in three main areas: preparation,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implementation and analysis of the didactic game. </w:t>
      </w:r>
    </w:p>
    <w:p>
      <w:pPr>
        <w:autoSpaceDN w:val="0"/>
        <w:autoSpaceDE w:val="0"/>
        <w:widowControl/>
        <w:spacing w:line="316" w:lineRule="exact" w:before="4" w:after="0"/>
        <w:ind w:left="58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Preparations for a didactic game include: game selection: deepening and integrating knowledge,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developing emotional abilities, activating mental processes (memory, attention, thinking, speech),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 on; set the match of the game to a certain age group; convenient time; choosing a place to play;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number of players; preparation of material; training of educators and children. </w:t>
      </w:r>
    </w:p>
    <w:p>
      <w:pPr>
        <w:autoSpaceDN w:val="0"/>
        <w:autoSpaceDE w:val="0"/>
        <w:widowControl/>
        <w:spacing w:line="318" w:lineRule="exact" w:before="2" w:after="0"/>
        <w:ind w:left="58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Conducting a didactic game includes: getting acquainted with the content of the game, material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(theme); explain the progress and rules of the game; show game movements; determining the role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trainer in the game; summarize the results of the game; at the end of the game, the trainer asks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kids if they like the game or not, and the next time they can play a new game promises to be fun too.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Children eagerly await this day. </w:t>
      </w:r>
    </w:p>
    <w:p>
      <w:pPr>
        <w:autoSpaceDN w:val="0"/>
        <w:autoSpaceDE w:val="0"/>
        <w:widowControl/>
        <w:spacing w:line="318" w:lineRule="exact" w:before="2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example, a child is given the opportunity to act at his or her discretion in a didactic game at his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her discretion. Tracking the game noted the following: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Whether or not a child has an interest in toys;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The nature of this interest: its level of severity, the selection of interest, the stability of interest;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The level of development of cognitive activity;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Use knowledge in the game;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676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2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6" w:right="626" w:bottom="356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28 September- 2024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38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122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Total duration of a child playing with toys. </w:t>
      </w:r>
    </w:p>
    <w:p>
      <w:pPr>
        <w:autoSpaceDN w:val="0"/>
        <w:autoSpaceDE w:val="0"/>
        <w:widowControl/>
        <w:spacing w:line="320" w:lineRule="exact" w:before="0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Solving this mental task requires not only the active use of enhanced knowledge but also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manifestation of comparison, independent research, and zukkolik. </w:t>
      </w:r>
    </w:p>
    <w:p>
      <w:pPr>
        <w:autoSpaceDN w:val="0"/>
        <w:autoSpaceDE w:val="0"/>
        <w:widowControl/>
        <w:spacing w:line="318" w:lineRule="exact" w:before="2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Analysis of the game is aimed at identifying ways to prepare and conduct it: what methods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effective in achieving the goal, what has not worked, and why. This will help improve both preparation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process for the game, and then avoid mistakes. In addition, the analysis reveals individual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characteristics of children's behavior and character and therefore properly organizes individual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activities with them. Self-critical analysis helps colorize the game, enriching it with new material.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 tested ten of the strongest winners of national and international tournaments. Analysis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results resulted in the formation of a psychological portrait of the master of the didactic game, which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should have the following qualities: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Strong emotion and self-control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The ability to distribute attention to externally interconnected objects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Sensitivity to Dynamic Situations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High level of intellectual development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Abstract Thinking Ability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 Ability to think mathematics (we have arithmetic)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 The Ability to Be Objective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 The ability to notice the distance of objects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9. Discipline and will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10. Self-confidence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work helped to develop the task of pedagogical experimental work, to develop a serious attitude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toward this game, and didactic play was recognized as a way of developing intellectual abilities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self-government. </w:t>
      </w:r>
    </w:p>
    <w:p>
      <w:pPr>
        <w:autoSpaceDN w:val="0"/>
        <w:autoSpaceDE w:val="0"/>
        <w:widowControl/>
        <w:spacing w:line="318" w:lineRule="exact" w:before="2" w:after="0"/>
        <w:ind w:left="58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During the experiment, statistical methods were used to determine the compatibility between the level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play and the player's results in six directions: general intelligence, ability to read and remember,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grades (especially mathematics, labor preparation and drawing), and analysis of didactic games. As it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turned out, levels of play are directly props to average results in these six directions. </w:t>
      </w:r>
    </w:p>
    <w:p>
      <w:pPr>
        <w:autoSpaceDN w:val="0"/>
        <w:autoSpaceDE w:val="0"/>
        <w:widowControl/>
        <w:spacing w:line="318" w:lineRule="exact" w:before="2" w:after="0"/>
        <w:ind w:left="58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Our research has shown that didactic games develop all the characteristics of critical thinking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children who are taught. Didactic games develop the best skills of theoretical, logical and abstract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thinking, memory, geometric imagination, creative sensitivity, zukkolik, attention, planning,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making decisions in a difficult situation. Based on the results of the experiment, we can emphasize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whoever plays didactic games better will have a higher academic performance in arithmetic.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When we turn to a didactic game, we see that getting acquainted with and studying arithmetic will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continue successfully. </w:t>
      </w:r>
    </w:p>
    <w:p>
      <w:pPr>
        <w:autoSpaceDN w:val="0"/>
        <w:autoSpaceDE w:val="0"/>
        <w:widowControl/>
        <w:spacing w:line="318" w:lineRule="exact" w:before="2" w:after="0"/>
        <w:ind w:left="58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first important indicator of the effectiveness of the process of preschool education and training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size and quality of knowledge. Knowledge is the main foundation of human culture, on which any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activities of people are carried out.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2262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3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6" w:right="626" w:bottom="356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28 September- 2024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38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24" w:val="left"/>
          <w:tab w:pos="486" w:val="left"/>
        </w:tabs>
        <w:autoSpaceDE w:val="0"/>
        <w:widowControl/>
        <w:spacing w:line="312" w:lineRule="exact" w:before="144" w:after="0"/>
        <w:ind w:left="5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Pf-4947 of February 7, 2017, "On the Action Strategy for the Further Development of the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Republic of Uzbekistan." (United States Document, 2017, pp. 6-70). </w:t>
      </w:r>
    </w:p>
    <w:p>
      <w:pPr>
        <w:autoSpaceDN w:val="0"/>
        <w:tabs>
          <w:tab w:pos="486" w:val="left"/>
        </w:tabs>
        <w:autoSpaceDE w:val="0"/>
        <w:widowControl/>
        <w:spacing w:line="318" w:lineRule="exact" w:before="2" w:after="0"/>
        <w:ind w:left="124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Resolution of the President of the Republic of Uzbekistan, July 27, 2017, "On measures to expand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participation of socio-economic sectors and networks in improving the quality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preparation of publicly educated professionals." (United States Document, 2017, pp. 6-70).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PF-5847 of October 8, 2019 "Confirmation of the Concept for the Development of the Higher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Education System of the Republic of Uzbekistan by 2030." (National Database of Law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Documents, 09.10.2019, 06/19/5847/3887-son). </w:t>
      </w:r>
    </w:p>
    <w:p>
      <w:pPr>
        <w:autoSpaceDN w:val="0"/>
        <w:autoSpaceDE w:val="0"/>
        <w:widowControl/>
        <w:spacing w:line="318" w:lineRule="exact" w:before="2" w:after="0"/>
        <w:ind w:left="486" w:right="450" w:hanging="36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Pf-6108 of November 6, 2020 concerning measures taken by the President of the Republic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Uzbekistan to improve the fields of education and science during the new development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Uzbekistan. (National Database of Law Documents, 07.11.2020, 06/20/6108/1483-son). </w:t>
      </w:r>
    </w:p>
    <w:p>
      <w:pPr>
        <w:autoSpaceDN w:val="0"/>
        <w:autoSpaceDE w:val="0"/>
        <w:widowControl/>
        <w:spacing w:line="320" w:lineRule="exact" w:before="0" w:after="0"/>
        <w:ind w:left="1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 Мавлянов А., ва б.қ.лар. Ўқув машғулотларини ташкил этишда таълим технологиялари. </w:t>
      </w:r>
    </w:p>
    <w:p>
      <w:pPr>
        <w:autoSpaceDN w:val="0"/>
        <w:autoSpaceDE w:val="0"/>
        <w:widowControl/>
        <w:spacing w:line="266" w:lineRule="exact" w:before="36" w:after="0"/>
        <w:ind w:left="4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Ўқув қўлланма. Тафаккур бўстони нашриёти. Тошкент, 2013. 142 б. </w:t>
      </w:r>
    </w:p>
    <w:p>
      <w:pPr>
        <w:autoSpaceDN w:val="0"/>
        <w:autoSpaceDE w:val="0"/>
        <w:widowControl/>
        <w:spacing w:line="318" w:lineRule="exact" w:before="14" w:after="0"/>
        <w:ind w:left="486" w:right="446" w:hanging="36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9. Мавлянов А., ва б.қлар. Педагогик технология тамойиллари асосида машғулот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машғулотларини олиб бориш технологияси. Ўқув-услубий қўлланма. - Тошкент: Ворис,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2010. - 117 б.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8928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sectPr w:rsidR="00FC693F" w:rsidRPr="0006063C" w:rsidSect="00034616">
      <w:pgSz w:w="11906" w:h="16838"/>
      <w:pgMar w:top="356" w:right="626" w:bottom="356" w:left="10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