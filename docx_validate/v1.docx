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90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90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30" w:val="left"/>
          <w:tab w:pos="6580" w:val="left"/>
        </w:tabs>
        <w:autoSpaceDE w:val="0"/>
        <w:widowControl/>
        <w:spacing w:line="245" w:lineRule="auto" w:before="2" w:after="0"/>
        <w:ind w:left="98" w:right="432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Volume 28, | September - 2024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202" w:after="0"/>
        <w:ind w:left="144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CURRENT ISSUES OF PROJECT TECHNOLOGY APPLICATION IN THE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EDUCATIONAL PROCESS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Djumaeva Sanobar Absaatovna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Scientific Leader: PhD. Associate Professor of the Department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Pedagogy, TSPU Named After Nizami </w:t>
      </w:r>
    </w:p>
    <w:p>
      <w:pPr>
        <w:autoSpaceDN w:val="0"/>
        <w:autoSpaceDE w:val="0"/>
        <w:widowControl/>
        <w:spacing w:line="316" w:lineRule="exact" w:before="322" w:after="346"/>
        <w:ind w:left="1872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Mansurova Fotima Ghiyozovna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Bukhara University of Innovations,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Master of the Department of Theory and History of Pedagogy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80"/>
        <w:gridCol w:w="5180"/>
      </w:tblGrid>
      <w:tr>
        <w:trPr>
          <w:trHeight w:hRule="exact" w:val="324"/>
        </w:trPr>
        <w:tc>
          <w:tcPr>
            <w:tcW w:type="dxa" w:w="767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20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2496"/>
        </w:trPr>
        <w:tc>
          <w:tcPr>
            <w:tcW w:type="dxa" w:w="767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22" w:right="4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article reveals the essence and content of project technology, the views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specialists on the stages of its development in educational practice,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advantages and disadvantages. Foreign experience of using project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methodology in universities in the modern educational context is analyzed.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shown that the successful implementation of project-based learning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 of higher education is associated with the modernization of the structure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content of the educational process and overcoming existing stereotypes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university education. </w:t>
            </w:r>
          </w:p>
        </w:tc>
        <w:tc>
          <w:tcPr>
            <w:tcW w:type="dxa" w:w="220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0" w:val="left"/>
              </w:tabs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 technology,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lesson,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method, learning. </w:t>
            </w:r>
          </w:p>
        </w:tc>
      </w:tr>
    </w:tbl>
    <w:p>
      <w:pPr>
        <w:autoSpaceDN w:val="0"/>
        <w:autoSpaceDE w:val="0"/>
        <w:widowControl/>
        <w:spacing w:line="314" w:lineRule="exact" w:before="230" w:after="0"/>
        <w:ind w:left="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Modern society places special demands on a specialist with higher education, on the formation of 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creative research potential. The formation of such a style of thinking is associated in pedagogical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science with the use of new teaching technologies in the educational process of a university. Note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many of the technologies that are commonly called "innovative" in one format or another have already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been used in the domestic education system in previous periods, but for a number of reasons were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rejected by it. Decades later, they returned to them again. </w:t>
      </w:r>
    </w:p>
    <w:p>
      <w:pPr>
        <w:autoSpaceDN w:val="0"/>
        <w:autoSpaceDE w:val="0"/>
        <w:widowControl/>
        <w:spacing w:line="316" w:lineRule="exact" w:before="332" w:after="0"/>
        <w:ind w:left="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MАTЕRIАLS АND MЕTHОDS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Today, the project method is one of the most popular in the world, since it allows for a rational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combination of theoretical knowledge and its practical application to solve specific problems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surrounding reality in the joint activities of learners (schoolchildren, students, listeners). It is worth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noting a number of points characteristics of the modern period of development of the project method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post-Soviet educational space. </w:t>
      </w:r>
    </w:p>
    <w:p>
      <w:pPr>
        <w:autoSpaceDN w:val="0"/>
        <w:autoSpaceDE w:val="0"/>
        <w:widowControl/>
        <w:spacing w:line="318" w:lineRule="exact" w:before="2" w:after="0"/>
        <w:ind w:left="98" w:right="5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Firstly, there is a rethinking and development of terminology. Currently, in addition to, and sometimes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instead of the term "project method", such synonymous terms as "project technology", "project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learning", "project methodology" are widely used. At the same time, one cannot but agree with E.S. </w:t>
      </w:r>
    </w:p>
    <w:p>
      <w:pPr>
        <w:autoSpaceDN w:val="0"/>
        <w:tabs>
          <w:tab w:pos="7328" w:val="left"/>
        </w:tabs>
        <w:autoSpaceDE w:val="0"/>
        <w:widowControl/>
        <w:spacing w:line="194" w:lineRule="auto" w:before="352" w:after="0"/>
        <w:ind w:left="9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10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4" w:right="566" w:bottom="61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6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Polat [2], who believes that there is often a confusion and even substitution of concepts. In recent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years, almost any event has come to be called a project.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Secondly, the project method is gaining more and more supporters. An analysis of scientific literature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allows us to state the undoubted popularity of project-based learning ideas, both in school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 environments and, as a result, the unflagging interest of researchers in the problem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consideration over the past decades. The materials of the conducted research show that the project-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based methodology has great potential in terms of developing the social and value qualities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students' personality. </w:t>
      </w:r>
    </w:p>
    <w:p>
      <w:pPr>
        <w:autoSpaceDN w:val="0"/>
        <w:autoSpaceDE w:val="0"/>
        <w:widowControl/>
        <w:spacing w:line="318" w:lineRule="exact" w:before="2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Thirdly, it is no secret that the project-based methodology was initially conceived for school and tested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exclusively within its framework. Its "testing" and positive assessment by school teachers contributed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significantly to the fact that it was gradually transferred to other levels of education, in particular,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activities of institutions of the diploma and postgraduate education system. </w:t>
      </w:r>
    </w:p>
    <w:p>
      <w:pPr>
        <w:autoSpaceDN w:val="0"/>
        <w:autoSpaceDE w:val="0"/>
        <w:widowControl/>
        <w:spacing w:line="316" w:lineRule="exact" w:before="332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RЕSULTS АND DISСUSSIОN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conducted research revealed that the project-based learning technology has its advantages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disadvantages. Among the undoubted advantages of the group technology of project-based learning,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experts include: broad and multifaceted interaction of participants during group work on projects,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 of a group style of thinking and performance at all stages of the project, management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process and provision of pedagogical support to its participants, the ability to implement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various types of projects and master the forms of their further promotion [3, p. 12].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E.S. Polat believes that project-based learning develops in students: </w:t>
      </w:r>
    </w:p>
    <w:p>
      <w:pPr>
        <w:autoSpaceDN w:val="0"/>
        <w:autoSpaceDE w:val="0"/>
        <w:widowControl/>
        <w:spacing w:line="318" w:lineRule="exact" w:before="0" w:after="0"/>
        <w:ind w:left="58" w:right="45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research skills (the ability to analyze a problem situation, identify problems, select the necessary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from literature, observe practical situations, record and analyze their results, build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hypotheses, implement, generalize, draw conclusions); </w:t>
      </w:r>
    </w:p>
    <w:p>
      <w:pPr>
        <w:autoSpaceDN w:val="0"/>
        <w:autoSpaceDE w:val="0"/>
        <w:widowControl/>
        <w:spacing w:line="316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teamwork skills (there is an awareness of the importance of teamwork to achieve a result, the role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cooperation, joint activities); </w:t>
      </w:r>
    </w:p>
    <w:p>
      <w:pPr>
        <w:autoSpaceDN w:val="0"/>
        <w:autoSpaceDE w:val="0"/>
        <w:widowControl/>
        <w:spacing w:line="266" w:lineRule="exact" w:before="36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communication skills (the ability not only to express one’s own point of view, but also to listen to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understand another’s, and in case of disagreement, to be able to constructively criticize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alternative approach in order to ultimately find a solution that synthesizes and retains the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aspects of each proposal) [4]. Despite the prospects of the project method, its implementation has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number of limitations. These include: the lack of teachers capable of implementing the method;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lack of an individualized methodology for project activities for a specific teacher; excessive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enthusiasm for the project method to the detriment of other teaching methods; significant time costs;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unclear criteria for evaluating the results of work on a project; the inability to evaluate the real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contribution of each participant in a group project; low motivation of teachers and students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 the project method; insufficient research skills among students, especially in their first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years at university; uneven mastering of the educational material, especially in comparison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explanatory-illustrative teaching method [5]. </w:t>
      </w:r>
    </w:p>
    <w:p>
      <w:pPr>
        <w:autoSpaceDN w:val="0"/>
        <w:autoSpaceDE w:val="0"/>
        <w:widowControl/>
        <w:spacing w:line="316" w:lineRule="exact" w:before="6" w:after="0"/>
        <w:ind w:left="58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Today, project-based activities in the learning process are considered by scientists (V.P. Bespalko,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G.B. Golub, N.F. Maslova, V.G. Navodnov, N.Yu. Pakhomova, E.S. Polat, S.A. Smirnov, etc.) as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most important method for successfully developing the professional competence of future specialists.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Since one of the components of the professional competence of a future specialist is project-based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(design) competence, the special significance of project-based learning is obvious. A university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67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90" w:right="0" w:firstLine="0"/>
        <w:jc w:val="left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</w:p>
    <w:p>
      <w:pPr>
        <w:autoSpaceDN w:val="0"/>
        <w:autoSpaceDE w:val="0"/>
        <w:widowControl/>
        <w:spacing w:line="240" w:lineRule="auto" w:before="0" w:after="0"/>
        <w:ind w:left="0" w:right="400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122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graduate must have knowledge of project-based activities and the ability to implement them at a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level. Scientists believe that the process of effective development of project-based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competencies of future specialists is possible when using project-based learning as a didactic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and observing a number of pedagogical conditions: integration of psychological, </w:t>
      </w:r>
    </w:p>
    <w:p>
      <w:pPr>
        <w:autoSpaceDN w:val="0"/>
        <w:autoSpaceDE w:val="0"/>
        <w:widowControl/>
        <w:spacing w:line="322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pedagogical, subject and methodological knowledge; creation of a model situation of involvement in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design process (generation of the idea of project-based activities, development of the project </w:t>
      </w:r>
    </w:p>
    <w:p>
      <w:pPr>
        <w:autoSpaceDN w:val="0"/>
        <w:autoSpaceDE w:val="0"/>
        <w:widowControl/>
        <w:spacing w:line="322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 and its implementation); use of various organizational forms and methods of organizing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independent, educational activities of students and their support.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should be noted that the theoretical developments of domestic authors are based on local studies of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problem at experimental university sites. In this regard, the experience of teaching design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accumulated by foreign universities is of undoubted interest. In a number of foreign universities in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Finland, Denmark, Sweden, especially those with a technical profile, project-based learning is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structured in such a way that, firstly, it involves mandatory completion of a semester group project,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secondly, an assessment of both the student's group work within the framework of a joint project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an individual contribution to its implementation. When a university relies on project-based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learning, it is absolutely obvious that this requires a different organization of the educational process.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 cannot but agree with the opinion of domestic experts who point out that building an educational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from the standpoint of project-based learning involves substantive and organizational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transformations, a revision of the existing system of methodological support. In addition to traditional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lectures and seminars, project-based learning should include such organizational forms as creative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workshops, laboratories, and design bureaus. </w:t>
      </w:r>
    </w:p>
    <w:p>
      <w:pPr>
        <w:autoSpaceDN w:val="0"/>
        <w:autoSpaceDE w:val="0"/>
        <w:widowControl/>
        <w:spacing w:line="332" w:lineRule="exact" w:before="316" w:after="0"/>
        <w:ind w:left="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СОNСLUSIОN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Thus, the project method developed at the beginning of the 20th century based on the pragmatic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pedagogy of J. Dewey is becoming especially relevant in the modern information society. Interest in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use of project-based learning in higher education institutions in the post-Soviet space has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noticeably increased at the beginning of the 21st century. The method is being rethought, modified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adjusted to suit the new conditions of functioning of educational institutions and the demands of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time. </w:t>
      </w:r>
    </w:p>
    <w:p>
      <w:pPr>
        <w:autoSpaceDN w:val="0"/>
        <w:autoSpaceDE w:val="0"/>
        <w:widowControl/>
        <w:spacing w:line="332" w:lineRule="exact" w:before="316" w:after="0"/>
        <w:ind w:left="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RЕFЕRЕNСЕS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Penkovskikh, E. A. Project method in domestic and foreign pedagogical theory and practice (based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comparative analysis): author's abstract ... candidate of pedagogical sciences: 13 00 01 / E.A.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Penkovskikh, Yekaterinburg, 2017. - 28 p. </w:t>
      </w:r>
    </w:p>
    <w:p>
      <w:pPr>
        <w:autoSpaceDN w:val="0"/>
        <w:tabs>
          <w:tab w:pos="510" w:val="left"/>
          <w:tab w:pos="1338" w:val="left"/>
          <w:tab w:pos="2010" w:val="left"/>
          <w:tab w:pos="2960" w:val="left"/>
          <w:tab w:pos="3954" w:val="left"/>
          <w:tab w:pos="5292" w:val="left"/>
          <w:tab w:pos="6520" w:val="left"/>
          <w:tab w:pos="6872" w:val="left"/>
          <w:tab w:pos="7688" w:val="left"/>
          <w:tab w:pos="8042" w:val="left"/>
          <w:tab w:pos="9074" w:val="left"/>
        </w:tabs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Polat,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[Electronic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resource].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2010.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[Access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mode]: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www.bgpu.ru/intel/representation/gol3040205.ppt. - Access date: 02/22/2014.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Bokov, L.A. Technology of group project-based learning in a university as a component of the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methodology for training innovatively active specialists / L.A. Bokov, M.Yu. Kataev, A.F. Pozdeeva </w:t>
      </w:r>
    </w:p>
    <w:p>
      <w:pPr>
        <w:autoSpaceDN w:val="0"/>
        <w:autoSpaceDE w:val="0"/>
        <w:widowControl/>
        <w:spacing w:line="322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 Modern problems of science and education. – 2013. – No. 6. – P. </w:t>
      </w:r>
    </w:p>
    <w:p>
      <w:pPr>
        <w:autoSpaceDN w:val="0"/>
        <w:tabs>
          <w:tab w:pos="568" w:val="left"/>
          <w:tab w:pos="1454" w:val="left"/>
          <w:tab w:pos="2186" w:val="left"/>
          <w:tab w:pos="3196" w:val="left"/>
          <w:tab w:pos="4246" w:val="left"/>
          <w:tab w:pos="5642" w:val="left"/>
          <w:tab w:pos="7050" w:val="left"/>
          <w:tab w:pos="7984" w:val="left"/>
          <w:tab w:pos="9074" w:val="left"/>
        </w:tabs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Polat,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[Electronic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resource].–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2010–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[Access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mode]: </w:t>
      </w:r>
    </w:p>
    <w:p>
      <w:pPr>
        <w:autoSpaceDN w:val="0"/>
        <w:autoSpaceDE w:val="0"/>
        <w:widowControl/>
        <w:spacing w:line="322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www.bgpu.ru/intel/representation/gol3040205.ppt. – Access date: 22.02.2014.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308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4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Zershchikova, T. A. On methods of implementing the project method in a university [Text] / T. 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Zershchikova // Problems and prospects for the development of education: materials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international. scientific conf. (Perm, April 2011). T. II. – Perm: Mercury, 2011. – P. 79–82.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Smirnova, M.A. Development of professional competencies of bachelors in the context of project-</w:t>
      </w:r>
    </w:p>
    <w:p>
      <w:pPr>
        <w:autoSpaceDN w:val="0"/>
        <w:autoSpaceDE w:val="0"/>
        <w:widowControl/>
        <w:spacing w:line="318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based learning at a university: author's abstract. dis. … cand. ped. sciences: 13.00.08./ M.A. Smirnova;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Kaliningrad, 2017.– 24 p.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242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6" w:right="626" w:bottom="356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